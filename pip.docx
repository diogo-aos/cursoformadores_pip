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4"/>
        <w:jc w:val="center"/>
        <w:rPr>
          <w:lang w:val="pt-PT"/>
        </w:rPr>
      </w:pPr>
      <w:r>
        <w:rPr>
          <w:lang w:val="pt-PT"/>
        </w:rPr>
        <w:t>Proposta de Intervenção Pedagógica</w:t>
      </w:r>
    </w:p>
    <w:p>
      <w:pPr>
        <w:rPr>
          <w:lang w:val="pt-PT"/>
        </w:rPr>
      </w:pPr>
    </w:p>
    <w:p>
      <w:pPr>
        <w:rPr>
          <w:lang w:val="pt-PT"/>
        </w:rPr>
      </w:pPr>
    </w:p>
    <w:p>
      <w:pPr>
        <w:rPr>
          <w:lang w:val="pt-PT"/>
        </w:rPr>
      </w:pPr>
    </w:p>
    <w:p>
      <w:pPr>
        <w:rPr>
          <w:lang w:val="pt-PT"/>
        </w:rPr>
      </w:pPr>
      <w:r>
        <w:rPr>
          <w:lang w:val="pt-PT" w:eastAsia="pt-PT"/>
        </w:rPr>
        <w:drawing>
          <wp:anchor distT="0" distB="0" distL="114300" distR="114300" simplePos="0" relativeHeight="251658240" behindDoc="0" locked="0" layoutInCell="1" allowOverlap="1">
            <wp:simplePos x="0" y="0"/>
            <wp:positionH relativeFrom="column">
              <wp:posOffset>428625</wp:posOffset>
            </wp:positionH>
            <wp:positionV relativeFrom="paragraph">
              <wp:posOffset>97155</wp:posOffset>
            </wp:positionV>
            <wp:extent cx="5029200" cy="25241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29200" cy="2524125"/>
                    </a:xfrm>
                    <a:prstGeom prst="rect">
                      <a:avLst/>
                    </a:prstGeom>
                    <a:noFill/>
                    <a:ln>
                      <a:noFill/>
                    </a:ln>
                  </pic:spPr>
                </pic:pic>
              </a:graphicData>
            </a:graphic>
          </wp:anchor>
        </w:drawing>
      </w: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pStyle w:val="74"/>
        <w:jc w:val="center"/>
        <w:rPr>
          <w:lang w:val="pt-PT"/>
        </w:rPr>
      </w:pPr>
      <w:r>
        <w:t>Automação de Processos</w:t>
      </w:r>
    </w:p>
    <w:p>
      <w:pPr>
        <w:pStyle w:val="410"/>
        <w:rPr>
          <w:i w:val="0"/>
          <w:highlight w:val="yellow"/>
          <w:lang w:val="pt-PT"/>
        </w:rPr>
      </w:pPr>
      <w:r>
        <w:rPr>
          <w:i w:val="0"/>
        </w:rPr>
        <w:t xml:space="preserve">TEN ENGEL Diogo Silva </w:t>
      </w:r>
      <w:r>
        <w:rPr>
          <w:i w:val="0"/>
          <w:lang w:val="pt-PT"/>
        </w:rPr>
        <w:t>| CFPIF 01/2</w:t>
      </w:r>
      <w:r>
        <w:rPr>
          <w:i w:val="0"/>
          <w:highlight w:val="none"/>
          <w:lang w:val="pt-PT"/>
        </w:rPr>
        <w:t xml:space="preserve">019 | </w:t>
      </w:r>
      <w:r>
        <w:rPr>
          <w:i w:val="0"/>
          <w:highlight w:val="none"/>
        </w:rPr>
        <w:t>16</w:t>
      </w:r>
      <w:r>
        <w:rPr>
          <w:i w:val="0"/>
          <w:highlight w:val="none"/>
        </w:rPr>
        <w:t xml:space="preserve"> abril 2019</w:t>
      </w:r>
    </w:p>
    <w:p>
      <w:pPr>
        <w:pStyle w:val="410"/>
        <w:rPr>
          <w:i w:val="0"/>
          <w:lang w:val="pt-PT"/>
        </w:rPr>
      </w:pPr>
    </w:p>
    <w:p>
      <w:pPr>
        <w:pStyle w:val="410"/>
        <w:rPr>
          <w:i w:val="0"/>
          <w:lang w:val="pt-PT"/>
        </w:rPr>
      </w:pPr>
    </w:p>
    <w:sdt>
      <w:sdtPr>
        <w:id w:val="0"/>
      </w:sdtPr>
      <w:sdtEndPr>
        <w:rPr>
          <w:rFonts w:asciiTheme="minorHAnsi" w:hAnsiTheme="minorHAnsi" w:eastAsiaTheme="minorHAnsi" w:cstheme="minorBidi"/>
          <w:b/>
          <w:bCs/>
          <w:color w:val="auto"/>
          <w:sz w:val="22"/>
          <w:szCs w:val="22"/>
        </w:rPr>
      </w:sdtEndPr>
      <w:sdtContent>
        <w:p>
          <w:pPr>
            <w:pStyle w:val="268"/>
          </w:pPr>
          <w:r>
            <w:t>Índice</w:t>
          </w:r>
        </w:p>
        <w:p>
          <w:pPr>
            <w:pStyle w:val="79"/>
            <w:tabs>
              <w:tab w:val="right" w:leader="dot" w:pos="9350"/>
            </w:tabs>
            <w:rPr>
              <w:rFonts w:eastAsiaTheme="minorEastAsia"/>
              <w:lang w:val="pt-PT" w:eastAsia="pt-PT"/>
            </w:rPr>
          </w:pPr>
          <w:r>
            <w:rPr>
              <w:b/>
              <w:bCs/>
            </w:rPr>
            <w:fldChar w:fldCharType="begin"/>
          </w:r>
          <w:r>
            <w:rPr>
              <w:b/>
              <w:bCs/>
            </w:rPr>
            <w:instrText xml:space="preserve"> TOC \h \z \t "Heading 1;2;Title;1" </w:instrText>
          </w:r>
          <w:r>
            <w:rPr>
              <w:b/>
              <w:bCs/>
            </w:rPr>
            <w:fldChar w:fldCharType="separate"/>
          </w:r>
          <w:r>
            <w:fldChar w:fldCharType="begin"/>
          </w:r>
          <w:r>
            <w:instrText xml:space="preserve"> HYPERLINK \l "_Toc790116" </w:instrText>
          </w:r>
          <w:r>
            <w:fldChar w:fldCharType="separate"/>
          </w:r>
          <w:r>
            <w:rPr>
              <w:rStyle w:val="102"/>
              <w:lang w:val="pt-PT"/>
            </w:rPr>
            <w:t>Desenvolvimento do Curso</w:t>
          </w:r>
          <w:r>
            <w:tab/>
          </w:r>
          <w:r>
            <w:fldChar w:fldCharType="begin"/>
          </w:r>
          <w:r>
            <w:instrText xml:space="preserve"> PAGEREF _Toc790116 \h </w:instrText>
          </w:r>
          <w:r>
            <w:fldChar w:fldCharType="separate"/>
          </w:r>
          <w:r>
            <w:t>3</w:t>
          </w:r>
          <w:r>
            <w:fldChar w:fldCharType="end"/>
          </w:r>
          <w:r>
            <w:fldChar w:fldCharType="end"/>
          </w:r>
        </w:p>
        <w:p>
          <w:pPr>
            <w:pStyle w:val="80"/>
            <w:tabs>
              <w:tab w:val="right" w:leader="dot" w:pos="9350"/>
            </w:tabs>
            <w:rPr>
              <w:rFonts w:eastAsiaTheme="minorEastAsia"/>
              <w:lang w:val="pt-PT" w:eastAsia="pt-PT"/>
            </w:rPr>
          </w:pPr>
          <w:r>
            <w:fldChar w:fldCharType="begin"/>
          </w:r>
          <w:r>
            <w:instrText xml:space="preserve"> HYPERLINK \l "_Toc790117" </w:instrText>
          </w:r>
          <w:r>
            <w:fldChar w:fldCharType="separate"/>
          </w:r>
          <w:r>
            <w:rPr>
              <w:rStyle w:val="102"/>
              <w:lang w:val="pt-PT"/>
            </w:rPr>
            <w:t>Introdução</w:t>
          </w:r>
          <w:r>
            <w:tab/>
          </w:r>
          <w:r>
            <w:fldChar w:fldCharType="begin"/>
          </w:r>
          <w:r>
            <w:instrText xml:space="preserve"> PAGEREF _Toc790117 \h </w:instrText>
          </w:r>
          <w:r>
            <w:fldChar w:fldCharType="separate"/>
          </w:r>
          <w:r>
            <w:t>3</w:t>
          </w:r>
          <w:r>
            <w:fldChar w:fldCharType="end"/>
          </w:r>
          <w:r>
            <w:fldChar w:fldCharType="end"/>
          </w:r>
        </w:p>
        <w:p>
          <w:pPr>
            <w:pStyle w:val="80"/>
            <w:tabs>
              <w:tab w:val="right" w:leader="dot" w:pos="9350"/>
            </w:tabs>
            <w:rPr>
              <w:rFonts w:eastAsiaTheme="minorEastAsia"/>
              <w:lang w:val="pt-PT" w:eastAsia="pt-PT"/>
            </w:rPr>
          </w:pPr>
          <w:r>
            <w:fldChar w:fldCharType="begin"/>
          </w:r>
          <w:r>
            <w:instrText xml:space="preserve"> HYPERLINK \l "_Toc790118" </w:instrText>
          </w:r>
          <w:r>
            <w:fldChar w:fldCharType="separate"/>
          </w:r>
          <w:r>
            <w:rPr>
              <w:rStyle w:val="102"/>
            </w:rPr>
            <w:t>Destinatários</w:t>
          </w:r>
          <w:r>
            <w:tab/>
          </w:r>
          <w:r>
            <w:fldChar w:fldCharType="begin"/>
          </w:r>
          <w:r>
            <w:instrText xml:space="preserve"> PAGEREF _Toc790118 \h </w:instrText>
          </w:r>
          <w:r>
            <w:fldChar w:fldCharType="separate"/>
          </w:r>
          <w:r>
            <w:t>3</w:t>
          </w:r>
          <w:r>
            <w:fldChar w:fldCharType="end"/>
          </w:r>
          <w:r>
            <w:fldChar w:fldCharType="end"/>
          </w:r>
        </w:p>
        <w:p>
          <w:pPr>
            <w:pStyle w:val="80"/>
            <w:tabs>
              <w:tab w:val="right" w:leader="dot" w:pos="9350"/>
            </w:tabs>
            <w:rPr>
              <w:rFonts w:eastAsiaTheme="minorEastAsia"/>
              <w:lang w:val="pt-PT" w:eastAsia="pt-PT"/>
            </w:rPr>
          </w:pPr>
          <w:r>
            <w:fldChar w:fldCharType="begin"/>
          </w:r>
          <w:r>
            <w:instrText xml:space="preserve"> HYPERLINK \l "_Toc790119" </w:instrText>
          </w:r>
          <w:r>
            <w:fldChar w:fldCharType="separate"/>
          </w:r>
          <w:r>
            <w:rPr>
              <w:rStyle w:val="102"/>
              <w:lang w:val="pt-PT"/>
            </w:rPr>
            <w:t>Perfil do Formador</w:t>
          </w:r>
          <w:r>
            <w:tab/>
          </w:r>
          <w:r>
            <w:fldChar w:fldCharType="begin"/>
          </w:r>
          <w:r>
            <w:instrText xml:space="preserve"> PAGEREF _Toc790119 \h </w:instrText>
          </w:r>
          <w:r>
            <w:fldChar w:fldCharType="separate"/>
          </w:r>
          <w:r>
            <w:t>4</w:t>
          </w:r>
          <w:r>
            <w:fldChar w:fldCharType="end"/>
          </w:r>
          <w:r>
            <w:fldChar w:fldCharType="end"/>
          </w:r>
        </w:p>
        <w:p>
          <w:pPr>
            <w:pStyle w:val="80"/>
            <w:tabs>
              <w:tab w:val="right" w:leader="dot" w:pos="9350"/>
            </w:tabs>
            <w:rPr>
              <w:rFonts w:eastAsiaTheme="minorEastAsia"/>
              <w:lang w:val="pt-PT" w:eastAsia="pt-PT"/>
            </w:rPr>
          </w:pPr>
          <w:r>
            <w:fldChar w:fldCharType="begin"/>
          </w:r>
          <w:r>
            <w:instrText xml:space="preserve"> HYPERLINK \l "_Toc790120" </w:instrText>
          </w:r>
          <w:r>
            <w:fldChar w:fldCharType="separate"/>
          </w:r>
          <w:r>
            <w:rPr>
              <w:rStyle w:val="102"/>
              <w:lang w:val="pt-PT"/>
            </w:rPr>
            <w:t>Modalidade de formação</w:t>
          </w:r>
          <w:r>
            <w:tab/>
          </w:r>
          <w:r>
            <w:fldChar w:fldCharType="begin"/>
          </w:r>
          <w:r>
            <w:instrText xml:space="preserve"> PAGEREF _Toc790120 \h </w:instrText>
          </w:r>
          <w:r>
            <w:fldChar w:fldCharType="separate"/>
          </w:r>
          <w:r>
            <w:t>4</w:t>
          </w:r>
          <w:r>
            <w:fldChar w:fldCharType="end"/>
          </w:r>
          <w:r>
            <w:fldChar w:fldCharType="end"/>
          </w:r>
        </w:p>
        <w:p>
          <w:pPr>
            <w:pStyle w:val="80"/>
            <w:tabs>
              <w:tab w:val="right" w:leader="dot" w:pos="9350"/>
            </w:tabs>
            <w:rPr>
              <w:rFonts w:eastAsiaTheme="minorEastAsia"/>
              <w:lang w:val="pt-PT" w:eastAsia="pt-PT"/>
            </w:rPr>
          </w:pPr>
          <w:r>
            <w:fldChar w:fldCharType="begin"/>
          </w:r>
          <w:r>
            <w:instrText xml:space="preserve"> HYPERLINK \l "_Toc790121" </w:instrText>
          </w:r>
          <w:r>
            <w:fldChar w:fldCharType="separate"/>
          </w:r>
          <w:r>
            <w:rPr>
              <w:rStyle w:val="102"/>
              <w:lang w:val="pt-PT"/>
            </w:rPr>
            <w:t xml:space="preserve">Forma de </w:t>
          </w:r>
          <w:r>
            <w:rPr>
              <w:rStyle w:val="102"/>
            </w:rPr>
            <w:t>Organização</w:t>
          </w:r>
          <w:r>
            <w:rPr>
              <w:rStyle w:val="102"/>
              <w:lang w:val="pt-PT"/>
            </w:rPr>
            <w:t xml:space="preserve"> da Formação</w:t>
          </w:r>
          <w:r>
            <w:tab/>
          </w:r>
          <w:r>
            <w:fldChar w:fldCharType="begin"/>
          </w:r>
          <w:r>
            <w:instrText xml:space="preserve"> PAGEREF _Toc790121 \h </w:instrText>
          </w:r>
          <w:r>
            <w:fldChar w:fldCharType="separate"/>
          </w:r>
          <w:r>
            <w:t>4</w:t>
          </w:r>
          <w:r>
            <w:fldChar w:fldCharType="end"/>
          </w:r>
          <w:r>
            <w:fldChar w:fldCharType="end"/>
          </w:r>
        </w:p>
        <w:p>
          <w:pPr>
            <w:pStyle w:val="80"/>
            <w:tabs>
              <w:tab w:val="right" w:leader="dot" w:pos="9350"/>
            </w:tabs>
            <w:rPr>
              <w:rFonts w:eastAsiaTheme="minorEastAsia"/>
              <w:lang w:val="pt-PT" w:eastAsia="pt-PT"/>
            </w:rPr>
          </w:pPr>
          <w:r>
            <w:fldChar w:fldCharType="begin"/>
          </w:r>
          <w:r>
            <w:instrText xml:space="preserve"> HYPERLINK \l "_Toc790122" </w:instrText>
          </w:r>
          <w:r>
            <w:fldChar w:fldCharType="separate"/>
          </w:r>
          <w:r>
            <w:rPr>
              <w:rStyle w:val="102"/>
              <w:lang w:val="pt-PT"/>
            </w:rPr>
            <w:t>Área Temática</w:t>
          </w:r>
          <w:r>
            <w:tab/>
          </w:r>
          <w:r>
            <w:fldChar w:fldCharType="begin"/>
          </w:r>
          <w:r>
            <w:instrText xml:space="preserve"> PAGEREF _Toc790122 \h </w:instrText>
          </w:r>
          <w:r>
            <w:fldChar w:fldCharType="separate"/>
          </w:r>
          <w:r>
            <w:t>4</w:t>
          </w:r>
          <w:r>
            <w:fldChar w:fldCharType="end"/>
          </w:r>
          <w:r>
            <w:fldChar w:fldCharType="end"/>
          </w:r>
        </w:p>
        <w:p>
          <w:pPr>
            <w:pStyle w:val="80"/>
            <w:tabs>
              <w:tab w:val="right" w:leader="dot" w:pos="9350"/>
            </w:tabs>
            <w:rPr>
              <w:rFonts w:eastAsiaTheme="minorEastAsia"/>
              <w:lang w:val="pt-PT" w:eastAsia="pt-PT"/>
            </w:rPr>
          </w:pPr>
          <w:r>
            <w:fldChar w:fldCharType="begin"/>
          </w:r>
          <w:r>
            <w:instrText xml:space="preserve"> HYPERLINK \l "_Toc790123" </w:instrText>
          </w:r>
          <w:r>
            <w:fldChar w:fldCharType="separate"/>
          </w:r>
          <w:r>
            <w:rPr>
              <w:rStyle w:val="102"/>
              <w:lang w:val="pt-PT"/>
            </w:rPr>
            <w:t>Duração e local</w:t>
          </w:r>
          <w:r>
            <w:tab/>
          </w:r>
          <w:r>
            <w:fldChar w:fldCharType="begin"/>
          </w:r>
          <w:r>
            <w:instrText xml:space="preserve"> PAGEREF _Toc790123 \h </w:instrText>
          </w:r>
          <w:r>
            <w:fldChar w:fldCharType="separate"/>
          </w:r>
          <w:r>
            <w:t>5</w:t>
          </w:r>
          <w:r>
            <w:fldChar w:fldCharType="end"/>
          </w:r>
          <w:r>
            <w:fldChar w:fldCharType="end"/>
          </w:r>
        </w:p>
        <w:p>
          <w:pPr>
            <w:pStyle w:val="80"/>
            <w:tabs>
              <w:tab w:val="right" w:leader="dot" w:pos="9350"/>
            </w:tabs>
            <w:rPr>
              <w:rFonts w:eastAsiaTheme="minorEastAsia"/>
              <w:lang w:val="pt-PT" w:eastAsia="pt-PT"/>
            </w:rPr>
          </w:pPr>
          <w:r>
            <w:fldChar w:fldCharType="begin"/>
          </w:r>
          <w:r>
            <w:instrText xml:space="preserve"> HYPERLINK \l "_Toc790124" </w:instrText>
          </w:r>
          <w:r>
            <w:fldChar w:fldCharType="separate"/>
          </w:r>
          <w:r>
            <w:rPr>
              <w:rStyle w:val="102"/>
              <w:lang w:val="pt-PT"/>
            </w:rPr>
            <w:t>Organização do Curso/Conteúdos a abordar</w:t>
          </w:r>
          <w:r>
            <w:tab/>
          </w:r>
          <w:r>
            <w:fldChar w:fldCharType="begin"/>
          </w:r>
          <w:r>
            <w:instrText xml:space="preserve"> PAGEREF _Toc790124 \h </w:instrText>
          </w:r>
          <w:r>
            <w:fldChar w:fldCharType="separate"/>
          </w:r>
          <w:r>
            <w:t>5</w:t>
          </w:r>
          <w:r>
            <w:fldChar w:fldCharType="end"/>
          </w:r>
          <w:r>
            <w:fldChar w:fldCharType="end"/>
          </w:r>
        </w:p>
        <w:p>
          <w:pPr>
            <w:pStyle w:val="80"/>
            <w:tabs>
              <w:tab w:val="right" w:leader="dot" w:pos="9350"/>
            </w:tabs>
            <w:rPr>
              <w:rFonts w:eastAsiaTheme="minorEastAsia"/>
              <w:lang w:val="pt-PT" w:eastAsia="pt-PT"/>
            </w:rPr>
          </w:pPr>
          <w:r>
            <w:fldChar w:fldCharType="begin"/>
          </w:r>
          <w:r>
            <w:instrText xml:space="preserve"> HYPERLINK \l "_Toc790125" </w:instrText>
          </w:r>
          <w:r>
            <w:fldChar w:fldCharType="separate"/>
          </w:r>
          <w:r>
            <w:rPr>
              <w:rStyle w:val="102"/>
              <w:lang w:val="pt-PT"/>
            </w:rPr>
            <w:t>Metodologia</w:t>
          </w:r>
          <w:r>
            <w:tab/>
          </w:r>
          <w:r>
            <w:fldChar w:fldCharType="begin"/>
          </w:r>
          <w:r>
            <w:instrText xml:space="preserve"> PAGEREF _Toc790125 \h </w:instrText>
          </w:r>
          <w:r>
            <w:fldChar w:fldCharType="separate"/>
          </w:r>
          <w:r>
            <w:t>6</w:t>
          </w:r>
          <w:r>
            <w:fldChar w:fldCharType="end"/>
          </w:r>
          <w:r>
            <w:fldChar w:fldCharType="end"/>
          </w:r>
        </w:p>
        <w:p>
          <w:pPr>
            <w:pStyle w:val="80"/>
            <w:tabs>
              <w:tab w:val="right" w:leader="dot" w:pos="9350"/>
            </w:tabs>
            <w:rPr>
              <w:rFonts w:eastAsiaTheme="minorEastAsia"/>
              <w:lang w:val="pt-PT" w:eastAsia="pt-PT"/>
            </w:rPr>
          </w:pPr>
          <w:r>
            <w:fldChar w:fldCharType="begin"/>
          </w:r>
          <w:r>
            <w:instrText xml:space="preserve"> HYPERLINK \l "_Toc790126" </w:instrText>
          </w:r>
          <w:r>
            <w:fldChar w:fldCharType="separate"/>
          </w:r>
          <w:r>
            <w:rPr>
              <w:rStyle w:val="102"/>
              <w:lang w:val="pt-PT"/>
            </w:rPr>
            <w:t>Recursos Materiais e Pedagógicos</w:t>
          </w:r>
          <w:r>
            <w:tab/>
          </w:r>
          <w:r>
            <w:fldChar w:fldCharType="begin"/>
          </w:r>
          <w:r>
            <w:instrText xml:space="preserve"> PAGEREF _Toc790126 \h </w:instrText>
          </w:r>
          <w:r>
            <w:fldChar w:fldCharType="separate"/>
          </w:r>
          <w:r>
            <w:t>6</w:t>
          </w:r>
          <w:r>
            <w:fldChar w:fldCharType="end"/>
          </w:r>
          <w:r>
            <w:fldChar w:fldCharType="end"/>
          </w:r>
        </w:p>
        <w:p>
          <w:pPr>
            <w:pStyle w:val="80"/>
            <w:tabs>
              <w:tab w:val="right" w:leader="dot" w:pos="9350"/>
            </w:tabs>
            <w:rPr>
              <w:rFonts w:eastAsiaTheme="minorEastAsia"/>
              <w:lang w:val="pt-PT" w:eastAsia="pt-PT"/>
            </w:rPr>
          </w:pPr>
          <w:r>
            <w:fldChar w:fldCharType="begin"/>
          </w:r>
          <w:r>
            <w:instrText xml:space="preserve"> HYPERLINK \l "_Toc790127" </w:instrText>
          </w:r>
          <w:r>
            <w:fldChar w:fldCharType="separate"/>
          </w:r>
          <w:r>
            <w:rPr>
              <w:rStyle w:val="102"/>
              <w:lang w:val="pt-PT"/>
            </w:rPr>
            <w:t>Objetivos</w:t>
          </w:r>
          <w:r>
            <w:tab/>
          </w:r>
          <w:r>
            <w:fldChar w:fldCharType="begin"/>
          </w:r>
          <w:r>
            <w:instrText xml:space="preserve"> PAGEREF _Toc790127 \h </w:instrText>
          </w:r>
          <w:r>
            <w:fldChar w:fldCharType="separate"/>
          </w:r>
          <w:r>
            <w:t>6</w:t>
          </w:r>
          <w:r>
            <w:fldChar w:fldCharType="end"/>
          </w:r>
          <w:r>
            <w:fldChar w:fldCharType="end"/>
          </w:r>
        </w:p>
        <w:p>
          <w:pPr>
            <w:pStyle w:val="80"/>
            <w:tabs>
              <w:tab w:val="right" w:leader="dot" w:pos="9350"/>
            </w:tabs>
            <w:rPr>
              <w:rFonts w:eastAsiaTheme="minorEastAsia"/>
              <w:lang w:val="pt-PT" w:eastAsia="pt-PT"/>
            </w:rPr>
          </w:pPr>
          <w:r>
            <w:fldChar w:fldCharType="begin"/>
          </w:r>
          <w:r>
            <w:instrText xml:space="preserve"> HYPERLINK \l "_Toc790128" </w:instrText>
          </w:r>
          <w:r>
            <w:fldChar w:fldCharType="separate"/>
          </w:r>
          <w:r>
            <w:rPr>
              <w:rStyle w:val="102"/>
              <w:lang w:val="pt-PT"/>
            </w:rPr>
            <w:t>Avaliação das Aprendizagens</w:t>
          </w:r>
          <w:r>
            <w:tab/>
          </w:r>
          <w:r>
            <w:fldChar w:fldCharType="begin"/>
          </w:r>
          <w:r>
            <w:instrText xml:space="preserve"> PAGEREF _Toc790128 \h </w:instrText>
          </w:r>
          <w:r>
            <w:fldChar w:fldCharType="separate"/>
          </w:r>
          <w:r>
            <w:t>6</w:t>
          </w:r>
          <w:r>
            <w:fldChar w:fldCharType="end"/>
          </w:r>
          <w:r>
            <w:fldChar w:fldCharType="end"/>
          </w:r>
        </w:p>
        <w:p>
          <w:pPr>
            <w:pStyle w:val="80"/>
            <w:tabs>
              <w:tab w:val="right" w:leader="dot" w:pos="9350"/>
            </w:tabs>
            <w:rPr>
              <w:rFonts w:eastAsiaTheme="minorEastAsia"/>
              <w:lang w:val="pt-PT" w:eastAsia="pt-PT"/>
            </w:rPr>
          </w:pPr>
          <w:r>
            <w:fldChar w:fldCharType="begin"/>
          </w:r>
          <w:r>
            <w:instrText xml:space="preserve"> HYPERLINK \l "_Toc790129" </w:instrText>
          </w:r>
          <w:r>
            <w:fldChar w:fldCharType="separate"/>
          </w:r>
          <w:r>
            <w:rPr>
              <w:rStyle w:val="102"/>
              <w:lang w:val="pt-PT"/>
            </w:rPr>
            <w:t>Avaliação da Formação</w:t>
          </w:r>
          <w:r>
            <w:tab/>
          </w:r>
          <w:r>
            <w:fldChar w:fldCharType="begin"/>
          </w:r>
          <w:r>
            <w:instrText xml:space="preserve"> PAGEREF _Toc790129 \h </w:instrText>
          </w:r>
          <w:r>
            <w:fldChar w:fldCharType="separate"/>
          </w:r>
          <w:r>
            <w:t>7</w:t>
          </w:r>
          <w:r>
            <w:fldChar w:fldCharType="end"/>
          </w:r>
          <w:r>
            <w:fldChar w:fldCharType="end"/>
          </w:r>
        </w:p>
        <w:p>
          <w:pPr>
            <w:pStyle w:val="79"/>
            <w:tabs>
              <w:tab w:val="right" w:leader="dot" w:pos="9350"/>
            </w:tabs>
            <w:rPr>
              <w:rFonts w:eastAsiaTheme="minorEastAsia"/>
              <w:lang w:val="pt-PT" w:eastAsia="pt-PT"/>
            </w:rPr>
          </w:pPr>
          <w:r>
            <w:fldChar w:fldCharType="begin"/>
          </w:r>
          <w:r>
            <w:instrText xml:space="preserve"> HYPERLINK \l "_Toc790130" </w:instrText>
          </w:r>
          <w:r>
            <w:fldChar w:fldCharType="separate"/>
          </w:r>
          <w:r>
            <w:rPr>
              <w:rStyle w:val="102"/>
              <w:lang w:val="pt-PT"/>
            </w:rPr>
            <w:t>Desenvolvimento de um módulo  do curso</w:t>
          </w:r>
          <w:r>
            <w:tab/>
          </w:r>
          <w:r>
            <w:fldChar w:fldCharType="begin"/>
          </w:r>
          <w:r>
            <w:instrText xml:space="preserve"> PAGEREF _Toc790130 \h </w:instrText>
          </w:r>
          <w:r>
            <w:fldChar w:fldCharType="separate"/>
          </w:r>
          <w:r>
            <w:t>7</w:t>
          </w:r>
          <w:r>
            <w:fldChar w:fldCharType="end"/>
          </w:r>
          <w:r>
            <w:fldChar w:fldCharType="end"/>
          </w:r>
        </w:p>
        <w:p>
          <w:pPr>
            <w:pStyle w:val="80"/>
            <w:tabs>
              <w:tab w:val="right" w:leader="dot" w:pos="9350"/>
            </w:tabs>
            <w:rPr>
              <w:rFonts w:eastAsiaTheme="minorEastAsia"/>
              <w:lang w:val="pt-PT" w:eastAsia="pt-PT"/>
            </w:rPr>
          </w:pPr>
          <w:r>
            <w:fldChar w:fldCharType="begin"/>
          </w:r>
          <w:r>
            <w:instrText xml:space="preserve"> HYPERLINK \l "_Toc790131" </w:instrText>
          </w:r>
          <w:r>
            <w:fldChar w:fldCharType="separate"/>
          </w:r>
          <w:r>
            <w:rPr>
              <w:rStyle w:val="102"/>
              <w:lang w:val="pt-PT"/>
            </w:rPr>
            <w:t>Anexo I</w:t>
          </w:r>
          <w:r>
            <w:tab/>
          </w:r>
          <w:r>
            <w:fldChar w:fldCharType="begin"/>
          </w:r>
          <w:r>
            <w:instrText xml:space="preserve"> PAGEREF _Toc790131 \h </w:instrText>
          </w:r>
          <w:r>
            <w:fldChar w:fldCharType="separate"/>
          </w:r>
          <w:r>
            <w:t>8</w:t>
          </w:r>
          <w:r>
            <w:fldChar w:fldCharType="end"/>
          </w:r>
          <w:r>
            <w:fldChar w:fldCharType="end"/>
          </w:r>
        </w:p>
        <w:p>
          <w:pPr>
            <w:pStyle w:val="80"/>
            <w:tabs>
              <w:tab w:val="right" w:leader="dot" w:pos="9350"/>
            </w:tabs>
            <w:rPr>
              <w:rFonts w:eastAsiaTheme="minorEastAsia"/>
              <w:lang w:val="pt-PT" w:eastAsia="pt-PT"/>
            </w:rPr>
          </w:pPr>
          <w:r>
            <w:fldChar w:fldCharType="begin"/>
          </w:r>
          <w:r>
            <w:instrText xml:space="preserve"> HYPERLINK \l "_Toc790132" </w:instrText>
          </w:r>
          <w:r>
            <w:fldChar w:fldCharType="separate"/>
          </w:r>
          <w:r>
            <w:rPr>
              <w:rStyle w:val="102"/>
              <w:lang w:val="pt-PT"/>
            </w:rPr>
            <w:t>Anexo II</w:t>
          </w:r>
          <w:r>
            <w:tab/>
          </w:r>
          <w:r>
            <w:fldChar w:fldCharType="begin"/>
          </w:r>
          <w:r>
            <w:instrText xml:space="preserve"> PAGEREF _Toc790132 \h </w:instrText>
          </w:r>
          <w:r>
            <w:fldChar w:fldCharType="separate"/>
          </w:r>
          <w:r>
            <w:t>9</w:t>
          </w:r>
          <w:r>
            <w:fldChar w:fldCharType="end"/>
          </w:r>
          <w:r>
            <w:fldChar w:fldCharType="end"/>
          </w:r>
        </w:p>
        <w:p>
          <w:pPr/>
          <w:r>
            <w:rPr>
              <w:b/>
              <w:bCs/>
            </w:rPr>
            <w:fldChar w:fldCharType="end"/>
          </w:r>
        </w:p>
      </w:sdtContent>
    </w:sdt>
    <w:p>
      <w:pPr>
        <w:rPr>
          <w:lang w:val="pt-PT"/>
        </w:rPr>
      </w:pPr>
    </w:p>
    <w:p>
      <w:pPr>
        <w:rPr>
          <w:lang w:val="pt-PT"/>
        </w:rPr>
      </w:pPr>
    </w:p>
    <w:p>
      <w:pPr>
        <w:rPr>
          <w:rFonts w:asciiTheme="majorHAnsi" w:hAnsiTheme="majorHAnsi" w:eastAsiaTheme="majorEastAsia" w:cstheme="majorBidi"/>
          <w:color w:val="3B3838" w:themeColor="background2" w:themeShade="40"/>
          <w:kern w:val="28"/>
          <w:sz w:val="52"/>
          <w:szCs w:val="52"/>
          <w:lang w:val="pt-PT"/>
          <w14:ligatures w14:val="standard"/>
          <w14:numForm w14:val="default"/>
        </w:rPr>
      </w:pPr>
    </w:p>
    <w:p>
      <w:pPr>
        <w:rPr>
          <w:rFonts w:asciiTheme="majorHAnsi" w:hAnsiTheme="majorHAnsi" w:eastAsiaTheme="majorEastAsia" w:cstheme="majorBidi"/>
          <w:color w:val="3B3838" w:themeColor="background2" w:themeShade="40"/>
          <w:kern w:val="28"/>
          <w:sz w:val="52"/>
          <w:szCs w:val="52"/>
          <w:lang w:val="pt-PT"/>
          <w14:ligatures w14:val="standard"/>
          <w14:numForm w14:val="default"/>
        </w:rPr>
      </w:pPr>
    </w:p>
    <w:p>
      <w:pPr>
        <w:pStyle w:val="77"/>
        <w:rPr>
          <w:lang w:val="pt-PT"/>
        </w:rPr>
      </w:pPr>
      <w:bookmarkStart w:id="0" w:name="_Toc507770286"/>
      <w:bookmarkStart w:id="1" w:name="_Toc790116"/>
      <w:r>
        <w:rPr>
          <w:lang w:val="pt-PT"/>
        </w:rPr>
        <w:t>Desenvolvimento do Curso</w:t>
      </w:r>
      <w:bookmarkEnd w:id="0"/>
      <w:bookmarkEnd w:id="1"/>
    </w:p>
    <w:p>
      <w:pPr>
        <w:pStyle w:val="2"/>
        <w:rPr>
          <w:lang w:val="pt-PT"/>
        </w:rPr>
      </w:pPr>
      <w:bookmarkStart w:id="2" w:name="_Toc507770287"/>
      <w:bookmarkStart w:id="3" w:name="_Toc790117"/>
      <w:r>
        <w:rPr>
          <w:highlight w:val="green"/>
          <w:lang w:val="pt-PT"/>
        </w:rPr>
        <w:t>Introdução</w:t>
      </w:r>
      <w:bookmarkEnd w:id="2"/>
      <w:bookmarkEnd w:id="3"/>
    </w:p>
    <w:p>
      <w:pPr>
        <w:rPr>
          <w:highlight w:val="green"/>
        </w:rPr>
      </w:pPr>
      <w:r>
        <w:rPr>
          <w:highlight w:val="green"/>
        </w:rPr>
        <w:t>No ambiente de trabalho moderno existem inúmeras tarefas burocráticas que devido à sua natureza repetitiva podem facilmente ser automatizadas. Esta formação oferece as ferramentas para, por um lado, identificar o tipo de tarefas que podem ser aotomatizadas e, por outro, implementar a automação.</w:t>
      </w:r>
    </w:p>
    <w:p>
      <w:pPr>
        <w:pStyle w:val="2"/>
        <w:rPr>
          <w:highlight w:val="green"/>
          <w:lang w:val="pt-PT"/>
        </w:rPr>
      </w:pPr>
      <w:bookmarkStart w:id="4" w:name="_Toc790118"/>
      <w:bookmarkStart w:id="5" w:name="_Toc507770288"/>
      <w:r>
        <w:rPr>
          <w:highlight w:val="green"/>
        </w:rPr>
        <w:t>Destinatários</w:t>
      </w:r>
      <w:bookmarkEnd w:id="4"/>
      <w:bookmarkEnd w:id="5"/>
    </w:p>
    <w:p>
      <w:pPr>
        <w:rPr>
          <w:highlight w:val="green"/>
        </w:rPr>
      </w:pPr>
      <w:r>
        <w:rPr>
          <w:highlight w:val="green"/>
        </w:rPr>
        <w:t>O público-alvo são pessoas que se deparam com processos burocráticos (com potencial para serem automatizados) no quotidiano do seu trabalho e que frequentaram anteriormente formação em programação. Requisitos:</w:t>
      </w:r>
    </w:p>
    <w:p>
      <w:pPr>
        <w:numPr>
          <w:ilvl w:val="0"/>
          <w:numId w:val="11"/>
        </w:numPr>
        <w:tabs>
          <w:tab w:val="left" w:pos="420"/>
        </w:tabs>
        <w:ind w:left="420" w:leftChars="0" w:hanging="420" w:firstLineChars="0"/>
        <w:rPr>
          <w:highlight w:val="green"/>
          <w:lang w:eastAsia="zh-CN"/>
        </w:rPr>
      </w:pPr>
      <w:r>
        <w:rPr>
          <w:highlight w:val="green"/>
        </w:rPr>
        <w:t xml:space="preserve">Frequência prévia da UCFD </w:t>
      </w:r>
      <w:r>
        <w:rPr>
          <w:highlight w:val="green"/>
          <w:lang w:val="en-US" w:eastAsia="zh-CN"/>
        </w:rPr>
        <w:t>0809 - Programação em C/C++ - fundamentos</w:t>
      </w:r>
      <w:r>
        <w:rPr>
          <w:highlight w:val="green"/>
          <w:lang w:eastAsia="zh-CN"/>
        </w:rPr>
        <w:t xml:space="preserve"> ou, em alternativa, prova que possuem os seguintes conhecimentos de programação em C:</w:t>
      </w:r>
    </w:p>
    <w:p>
      <w:pPr>
        <w:numPr>
          <w:ilvl w:val="1"/>
          <w:numId w:val="11"/>
        </w:numPr>
        <w:tabs>
          <w:tab w:val="left" w:pos="840"/>
        </w:tabs>
        <w:ind w:left="840" w:leftChars="0" w:hanging="420" w:firstLineChars="0"/>
        <w:rPr>
          <w:highlight w:val="green"/>
        </w:rPr>
      </w:pPr>
      <w:r>
        <w:rPr>
          <w:highlight w:val="green"/>
        </w:rPr>
        <w:t xml:space="preserve">Estrutura de um programa em C/C++ </w:t>
      </w:r>
    </w:p>
    <w:p>
      <w:pPr>
        <w:numPr>
          <w:ilvl w:val="1"/>
          <w:numId w:val="11"/>
        </w:numPr>
        <w:tabs>
          <w:tab w:val="left" w:pos="840"/>
        </w:tabs>
        <w:ind w:left="840" w:leftChars="0" w:hanging="420" w:firstLineChars="0"/>
        <w:rPr>
          <w:highlight w:val="green"/>
        </w:rPr>
      </w:pPr>
      <w:r>
        <w:rPr>
          <w:highlight w:val="green"/>
          <w:lang w:val="en-US" w:eastAsia="zh-CN"/>
        </w:rPr>
        <w:t xml:space="preserve">Dados em C </w:t>
      </w:r>
    </w:p>
    <w:p>
      <w:pPr>
        <w:numPr>
          <w:ilvl w:val="1"/>
          <w:numId w:val="11"/>
        </w:numPr>
        <w:tabs>
          <w:tab w:val="left" w:pos="840"/>
        </w:tabs>
        <w:ind w:left="840" w:leftChars="0" w:hanging="420" w:firstLineChars="0"/>
        <w:rPr>
          <w:highlight w:val="green"/>
        </w:rPr>
      </w:pPr>
      <w:r>
        <w:rPr>
          <w:highlight w:val="green"/>
          <w:lang w:val="en-US" w:eastAsia="zh-CN"/>
        </w:rPr>
        <w:t>Estudo e emprego da função printf()</w:t>
      </w:r>
    </w:p>
    <w:p>
      <w:pPr>
        <w:numPr>
          <w:ilvl w:val="1"/>
          <w:numId w:val="11"/>
        </w:numPr>
        <w:tabs>
          <w:tab w:val="left" w:pos="840"/>
        </w:tabs>
        <w:ind w:left="840" w:leftChars="0" w:hanging="420" w:firstLineChars="0"/>
        <w:rPr>
          <w:highlight w:val="green"/>
        </w:rPr>
      </w:pPr>
      <w:r>
        <w:rPr>
          <w:highlight w:val="green"/>
          <w:lang w:val="en-US" w:eastAsia="zh-CN"/>
        </w:rPr>
        <w:t xml:space="preserve">Cadeia de carateres e entrada e saída de dados formatados </w:t>
      </w:r>
    </w:p>
    <w:p>
      <w:pPr>
        <w:numPr>
          <w:ilvl w:val="1"/>
          <w:numId w:val="11"/>
        </w:numPr>
        <w:tabs>
          <w:tab w:val="left" w:pos="840"/>
        </w:tabs>
        <w:ind w:left="840" w:leftChars="0" w:hanging="420" w:firstLineChars="0"/>
        <w:rPr>
          <w:highlight w:val="green"/>
        </w:rPr>
      </w:pPr>
      <w:r>
        <w:rPr>
          <w:highlight w:val="green"/>
          <w:lang w:val="en-US" w:eastAsia="zh-CN"/>
        </w:rPr>
        <w:t>Operadores e expressões em C/C++</w:t>
      </w:r>
    </w:p>
    <w:p>
      <w:pPr>
        <w:numPr>
          <w:ilvl w:val="1"/>
          <w:numId w:val="11"/>
        </w:numPr>
        <w:tabs>
          <w:tab w:val="left" w:pos="840"/>
        </w:tabs>
        <w:ind w:left="840" w:leftChars="0" w:hanging="420" w:firstLineChars="0"/>
        <w:rPr>
          <w:highlight w:val="green"/>
        </w:rPr>
      </w:pPr>
      <w:r>
        <w:rPr>
          <w:highlight w:val="green"/>
          <w:lang w:val="en-US" w:eastAsia="zh-CN"/>
        </w:rPr>
        <w:t xml:space="preserve">Estruturas repetitivas em C/C++ </w:t>
      </w:r>
    </w:p>
    <w:p>
      <w:pPr>
        <w:numPr>
          <w:ilvl w:val="1"/>
          <w:numId w:val="11"/>
        </w:numPr>
        <w:tabs>
          <w:tab w:val="left" w:pos="840"/>
        </w:tabs>
        <w:ind w:left="840" w:leftChars="0" w:hanging="420" w:firstLineChars="0"/>
        <w:rPr>
          <w:highlight w:val="green"/>
        </w:rPr>
      </w:pPr>
      <w:r>
        <w:rPr>
          <w:highlight w:val="green"/>
          <w:lang w:val="en-US" w:eastAsia="zh-CN"/>
        </w:rPr>
        <w:t xml:space="preserve">Estruturas repetitivas complexas </w:t>
      </w:r>
    </w:p>
    <w:p>
      <w:pPr>
        <w:numPr>
          <w:ilvl w:val="1"/>
          <w:numId w:val="11"/>
        </w:numPr>
        <w:tabs>
          <w:tab w:val="left" w:pos="840"/>
        </w:tabs>
        <w:ind w:left="840" w:leftChars="0" w:hanging="420" w:firstLineChars="0"/>
        <w:rPr>
          <w:highlight w:val="green"/>
        </w:rPr>
      </w:pPr>
      <w:r>
        <w:rPr>
          <w:highlight w:val="green"/>
          <w:lang w:val="en-US" w:eastAsia="zh-CN"/>
        </w:rPr>
        <w:t xml:space="preserve">Estruturas alternativas em C/C++ </w:t>
      </w:r>
    </w:p>
    <w:p>
      <w:pPr>
        <w:numPr>
          <w:ilvl w:val="1"/>
          <w:numId w:val="11"/>
        </w:numPr>
        <w:tabs>
          <w:tab w:val="left" w:pos="840"/>
        </w:tabs>
        <w:ind w:left="840" w:leftChars="0" w:hanging="420" w:firstLineChars="0"/>
        <w:rPr>
          <w:highlight w:val="green"/>
        </w:rPr>
      </w:pPr>
      <w:r>
        <w:rPr>
          <w:highlight w:val="green"/>
          <w:lang w:val="en-US" w:eastAsia="zh-CN"/>
        </w:rPr>
        <w:t xml:space="preserve">Funções </w:t>
      </w:r>
    </w:p>
    <w:p>
      <w:pPr>
        <w:numPr>
          <w:ilvl w:val="1"/>
          <w:numId w:val="11"/>
        </w:numPr>
        <w:tabs>
          <w:tab w:val="left" w:pos="840"/>
        </w:tabs>
        <w:ind w:left="840" w:leftChars="0" w:hanging="420" w:firstLineChars="0"/>
        <w:rPr>
          <w:highlight w:val="green"/>
        </w:rPr>
      </w:pPr>
      <w:r>
        <w:rPr>
          <w:highlight w:val="green"/>
          <w:lang w:val="en-US" w:eastAsia="zh-CN"/>
        </w:rPr>
        <w:t xml:space="preserve">Matrizes </w:t>
      </w:r>
    </w:p>
    <w:p>
      <w:pPr>
        <w:numPr>
          <w:ilvl w:val="1"/>
          <w:numId w:val="11"/>
        </w:numPr>
        <w:tabs>
          <w:tab w:val="left" w:pos="840"/>
        </w:tabs>
        <w:ind w:left="840" w:leftChars="0" w:hanging="420" w:firstLineChars="0"/>
        <w:rPr>
          <w:highlight w:val="green"/>
        </w:rPr>
      </w:pPr>
      <w:r>
        <w:rPr>
          <w:highlight w:val="green"/>
          <w:lang w:val="en-US" w:eastAsia="zh-CN"/>
        </w:rPr>
        <w:t>Cadeias de carateres (string)</w:t>
      </w:r>
    </w:p>
    <w:p>
      <w:pPr>
        <w:rPr>
          <w:highlight w:val="green"/>
        </w:rPr>
      </w:pPr>
      <w:r>
        <w:rPr>
          <w:highlight w:val="green"/>
        </w:rPr>
        <w:t>O número mínimo de formandos são 6 e, no máximo, 15.</w:t>
      </w:r>
    </w:p>
    <w:p>
      <w:pPr>
        <w:rPr>
          <w:rFonts w:hint="default"/>
        </w:rPr>
      </w:pPr>
      <w:r>
        <w:rPr>
          <w:rFonts w:hint="default"/>
        </w:rPr>
        <w:fldChar w:fldCharType="begin"/>
      </w:r>
      <w:r>
        <w:rPr>
          <w:rFonts w:hint="default"/>
        </w:rPr>
        <w:instrText xml:space="preserve"> HYPERLINK "http://www.catalogo.anqep.gov.pt/Ufcd/Detalhe/791" </w:instrText>
      </w:r>
      <w:r>
        <w:rPr>
          <w:rFonts w:hint="default"/>
        </w:rPr>
        <w:fldChar w:fldCharType="separate"/>
      </w:r>
      <w:r>
        <w:rPr>
          <w:rStyle w:val="102"/>
          <w:rFonts w:hint="default"/>
          <w:highlight w:val="yellow"/>
        </w:rPr>
        <w:t>http://www.catalogo.anqep.gov.pt/Ufcd/Detalhe/791</w:t>
      </w:r>
      <w:r>
        <w:rPr>
          <w:rFonts w:hint="default"/>
        </w:rPr>
        <w:fldChar w:fldCharType="end"/>
      </w:r>
    </w:p>
    <w:p>
      <w:pPr>
        <w:pStyle w:val="2"/>
        <w:rPr>
          <w:highlight w:val="green"/>
          <w:lang w:val="pt-PT"/>
        </w:rPr>
      </w:pPr>
      <w:bookmarkStart w:id="6" w:name="_Toc507770289"/>
      <w:bookmarkStart w:id="7" w:name="_Toc790119"/>
      <w:r>
        <w:rPr>
          <w:highlight w:val="green"/>
          <w:lang w:val="pt-PT"/>
        </w:rPr>
        <w:t>Perfil do Formador</w:t>
      </w:r>
      <w:bookmarkEnd w:id="6"/>
      <w:bookmarkEnd w:id="7"/>
    </w:p>
    <w:p>
      <w:pPr>
        <w:rPr>
          <w:highlight w:val="green"/>
        </w:rPr>
      </w:pPr>
      <w:r>
        <w:rPr>
          <w:highlight w:val="green"/>
        </w:rPr>
        <w:t xml:space="preserve">O formador é, preferencialmente, um Engenheiro Informático ou Electrotécnico. Deve ter experiência em programação na linguagem Python e em automatização de processos. </w:t>
      </w:r>
    </w:p>
    <w:p>
      <w:pPr>
        <w:pStyle w:val="2"/>
        <w:rPr>
          <w:highlight w:val="green"/>
          <w:lang w:val="pt-PT"/>
        </w:rPr>
      </w:pPr>
      <w:bookmarkStart w:id="8" w:name="_Toc507770290"/>
      <w:bookmarkStart w:id="9" w:name="_Toc790120"/>
      <w:r>
        <w:rPr>
          <w:highlight w:val="green"/>
          <w:lang w:val="pt-PT"/>
        </w:rPr>
        <w:t>Modalidade de formação</w:t>
      </w:r>
      <w:bookmarkEnd w:id="8"/>
      <w:bookmarkEnd w:id="9"/>
    </w:p>
    <w:p>
      <w:pPr>
        <w:rPr>
          <w:highlight w:val="green"/>
          <w:lang w:val="pt-PT"/>
        </w:rPr>
      </w:pPr>
      <w:r>
        <w:rPr>
          <w:highlight w:val="green"/>
        </w:rPr>
        <w:t xml:space="preserve">A Unidade de Formação de Curta Duração (UFCD) tem um carácter contínuo </w:t>
      </w:r>
    </w:p>
    <w:p>
      <w:pPr>
        <w:pStyle w:val="2"/>
        <w:rPr>
          <w:highlight w:val="green"/>
          <w:lang w:val="pt-PT"/>
        </w:rPr>
      </w:pPr>
      <w:bookmarkStart w:id="10" w:name="_Toc790121"/>
      <w:bookmarkStart w:id="11" w:name="_Toc507770291"/>
      <w:r>
        <w:rPr>
          <w:highlight w:val="green"/>
          <w:lang w:val="pt-PT"/>
        </w:rPr>
        <w:t xml:space="preserve">Forma de </w:t>
      </w:r>
      <w:r>
        <w:rPr>
          <w:highlight w:val="green"/>
        </w:rPr>
        <w:t>Organização</w:t>
      </w:r>
      <w:r>
        <w:rPr>
          <w:highlight w:val="green"/>
          <w:lang w:val="pt-PT"/>
        </w:rPr>
        <w:t xml:space="preserve"> da Formação</w:t>
      </w:r>
      <w:bookmarkEnd w:id="10"/>
      <w:bookmarkEnd w:id="11"/>
    </w:p>
    <w:p>
      <w:pPr>
        <w:rPr>
          <w:highlight w:val="green"/>
        </w:rPr>
      </w:pPr>
      <w:r>
        <w:rPr>
          <w:highlight w:val="green"/>
        </w:rPr>
        <w:t xml:space="preserve">A UFCD será desenvolvida presencialmente. Prevê-se a publicação de conteúdos didáticos em formato digital assim como a realização de laboratórios. </w:t>
      </w:r>
    </w:p>
    <w:p>
      <w:pPr>
        <w:pStyle w:val="2"/>
        <w:rPr>
          <w:highlight w:val="green"/>
          <w:lang w:val="pt-PT"/>
        </w:rPr>
      </w:pPr>
      <w:bookmarkStart w:id="12" w:name="_Toc507770292"/>
      <w:bookmarkStart w:id="13" w:name="_Toc790122"/>
      <w:r>
        <w:rPr>
          <w:highlight w:val="green"/>
          <w:lang w:val="pt-PT"/>
        </w:rPr>
        <w:t>Área Temática</w:t>
      </w:r>
      <w:bookmarkEnd w:id="12"/>
      <w:bookmarkEnd w:id="13"/>
    </w:p>
    <w:p>
      <w:pPr>
        <w:rPr>
          <w:highlight w:val="green"/>
          <w:lang w:val="pt-PT"/>
        </w:rPr>
      </w:pPr>
      <w:r>
        <w:rPr>
          <w:highlight w:val="green"/>
          <w:lang w:val="pt-PT"/>
        </w:rPr>
        <w:t xml:space="preserve">Nome do curso – </w:t>
      </w:r>
      <w:r>
        <w:rPr>
          <w:b/>
          <w:bCs/>
          <w:highlight w:val="green"/>
        </w:rPr>
        <w:t>Automação de processos</w:t>
      </w:r>
    </w:p>
    <w:p>
      <w:pPr>
        <w:rPr>
          <w:b/>
          <w:bCs/>
          <w:highlight w:val="green"/>
          <w:lang w:val="pt-PT"/>
        </w:rPr>
      </w:pPr>
      <w:r>
        <w:rPr>
          <w:highlight w:val="green"/>
          <w:lang w:val="pt-PT"/>
        </w:rPr>
        <w:t xml:space="preserve">Área de Estudo – </w:t>
      </w:r>
      <w:r>
        <w:rPr>
          <w:rFonts w:hint="default"/>
          <w:b/>
          <w:bCs/>
          <w:highlight w:val="green"/>
          <w:lang w:val="pt-PT"/>
        </w:rPr>
        <w:t>48</w:t>
      </w:r>
      <w:r>
        <w:rPr>
          <w:rFonts w:hint="default"/>
          <w:b/>
          <w:bCs/>
          <w:highlight w:val="green"/>
        </w:rPr>
        <w:t xml:space="preserve"> </w:t>
      </w:r>
      <w:r>
        <w:rPr>
          <w:rFonts w:hint="default"/>
          <w:b/>
          <w:bCs/>
          <w:highlight w:val="green"/>
          <w:lang w:val="pt-PT"/>
        </w:rPr>
        <w:t>Informática</w:t>
      </w:r>
    </w:p>
    <w:p>
      <w:pPr>
        <w:rPr>
          <w:highlight w:val="green"/>
          <w:lang w:val="pt-PT"/>
        </w:rPr>
      </w:pPr>
      <w:r>
        <w:rPr>
          <w:highlight w:val="green"/>
          <w:lang w:val="pt-PT"/>
        </w:rPr>
        <w:t xml:space="preserve">Área de Educação e Formação – </w:t>
      </w:r>
      <w:r>
        <w:rPr>
          <w:rFonts w:hint="default"/>
          <w:b/>
          <w:bCs/>
          <w:highlight w:val="green"/>
          <w:lang w:val="pt-PT"/>
        </w:rPr>
        <w:t>481</w:t>
      </w:r>
      <w:r>
        <w:rPr>
          <w:rFonts w:hint="default"/>
          <w:b/>
          <w:bCs/>
          <w:highlight w:val="green"/>
        </w:rPr>
        <w:t xml:space="preserve"> </w:t>
      </w:r>
      <w:r>
        <w:rPr>
          <w:rFonts w:hint="default"/>
          <w:b/>
          <w:bCs/>
          <w:highlight w:val="green"/>
          <w:lang w:val="pt-PT"/>
        </w:rPr>
        <w:t>Ciências informáticas</w:t>
      </w:r>
    </w:p>
    <w:p>
      <w:pPr>
        <w:pStyle w:val="2"/>
        <w:rPr>
          <w:highlight w:val="green"/>
          <w:lang w:val="pt-PT"/>
        </w:rPr>
      </w:pPr>
      <w:bookmarkStart w:id="14" w:name="_Toc507770293"/>
      <w:bookmarkStart w:id="15" w:name="_Toc790123"/>
      <w:r>
        <w:rPr>
          <w:highlight w:val="green"/>
          <w:lang w:val="pt-PT"/>
        </w:rPr>
        <w:t>Duração e local</w:t>
      </w:r>
      <w:bookmarkEnd w:id="14"/>
      <w:bookmarkEnd w:id="15"/>
    </w:p>
    <w:p>
      <w:pPr>
        <w:rPr>
          <w:lang w:val="pt-PT"/>
        </w:rPr>
      </w:pPr>
      <w:r>
        <w:rPr>
          <w:highlight w:val="green"/>
        </w:rPr>
        <w:t>As sessões presenciais terão lugar na sala 19 do Laboratório de Ciências e Tecnologias da Academia da Força Aérea.</w:t>
      </w:r>
    </w:p>
    <w:p>
      <w:pPr/>
    </w:p>
    <w:p>
      <w:pPr>
        <w:rPr>
          <w:highlight w:val="yellow"/>
          <w:lang w:val="pt-PT"/>
        </w:rPr>
      </w:pPr>
      <w:r>
        <w:rPr>
          <w:highlight w:val="yellow"/>
          <w:lang w:val="pt-PT"/>
        </w:rPr>
        <w:t>O cronograma é uma representação gráfica do tempo investido numa tarefa, neste caso na formação. O cronograma reflete a seguinte informação:</w:t>
      </w:r>
    </w:p>
    <w:p>
      <w:pPr>
        <w:pStyle w:val="339"/>
        <w:numPr>
          <w:ilvl w:val="0"/>
          <w:numId w:val="12"/>
        </w:numPr>
        <w:spacing w:before="120" w:after="120" w:line="360" w:lineRule="auto"/>
        <w:jc w:val="both"/>
        <w:rPr>
          <w:highlight w:val="yellow"/>
          <w:lang w:val="pt-PT"/>
        </w:rPr>
      </w:pPr>
      <w:r>
        <w:rPr>
          <w:highlight w:val="yellow"/>
          <w:lang w:val="pt-PT"/>
        </w:rPr>
        <w:t>Carga horária parcial e total, semanal (em que dias)</w:t>
      </w:r>
    </w:p>
    <w:p>
      <w:pPr>
        <w:pStyle w:val="339"/>
        <w:numPr>
          <w:ilvl w:val="0"/>
          <w:numId w:val="12"/>
        </w:numPr>
        <w:spacing w:before="120" w:after="120" w:line="360" w:lineRule="auto"/>
        <w:jc w:val="both"/>
        <w:rPr>
          <w:highlight w:val="yellow"/>
          <w:lang w:val="pt-PT"/>
        </w:rPr>
      </w:pPr>
      <w:r>
        <w:rPr>
          <w:highlight w:val="yellow"/>
          <w:lang w:val="pt-PT"/>
        </w:rPr>
        <w:t>laboral, pós laboral, fim-de-semana.</w:t>
      </w:r>
    </w:p>
    <w:p>
      <w:pPr>
        <w:rPr>
          <w:highlight w:val="yellow"/>
          <w:lang w:val="pt-PT"/>
        </w:rPr>
      </w:pPr>
      <w:r>
        <w:rPr>
          <w:highlight w:val="yellow"/>
          <w:lang w:val="pt-PT"/>
        </w:rPr>
        <w:t>Incluir um cronograma neste espaço ou em anexo.</w:t>
      </w:r>
    </w:p>
    <w:p>
      <w:pPr>
        <w:rPr>
          <w:highlight w:val="yellow"/>
          <w:lang w:val="pt-PT"/>
        </w:rPr>
      </w:pPr>
      <w:r>
        <w:rPr>
          <w:b/>
          <w:highlight w:val="yellow"/>
          <w:lang w:val="pt-PT"/>
        </w:rPr>
        <w:t>Nota:</w:t>
      </w:r>
      <w:r>
        <w:rPr>
          <w:highlight w:val="yellow"/>
          <w:lang w:val="pt-PT"/>
        </w:rPr>
        <w:t xml:space="preserve"> O cronograma é diferente de um horário</w:t>
      </w:r>
    </w:p>
    <w:p>
      <w:pPr>
        <w:pStyle w:val="2"/>
        <w:rPr>
          <w:highlight w:val="green"/>
          <w:lang w:val="pt-PT"/>
        </w:rPr>
      </w:pPr>
      <w:bookmarkStart w:id="16" w:name="_Toc507770294"/>
      <w:bookmarkStart w:id="17" w:name="_Toc790124"/>
      <w:r>
        <w:rPr>
          <w:highlight w:val="green"/>
          <w:lang w:val="pt-PT"/>
        </w:rPr>
        <w:t>Organização do Curso/Conteúdos a abordar</w:t>
      </w:r>
      <w:bookmarkEnd w:id="16"/>
      <w:bookmarkEnd w:id="17"/>
    </w:p>
    <w:p>
      <w:pPr>
        <w:rPr>
          <w:highlight w:val="green"/>
        </w:rPr>
      </w:pPr>
      <w:r>
        <w:t>O</w:t>
      </w:r>
      <w:r>
        <w:rPr>
          <w:highlight w:val="green"/>
        </w:rPr>
        <w:t>s módulos e correspondente carga horária da UFCD Automação de Processos encontram-se descritos na tabela 1.</w:t>
      </w:r>
    </w:p>
    <w:p>
      <w:pPr>
        <w:rPr>
          <w:highlight w:val="green"/>
          <w:lang w:val="pt-PT"/>
        </w:rPr>
      </w:pPr>
    </w:p>
    <w:tbl>
      <w:tblPr>
        <w:tblStyle w:val="287"/>
        <w:tblW w:w="9120" w:type="dxa"/>
        <w:tblInd w:w="0" w:type="dxa"/>
        <w:tblBorders>
          <w:top w:val="single" w:color="9DB9E3" w:themeColor="accent5" w:themeTint="66" w:sz="4" w:space="0"/>
          <w:left w:val="single" w:color="9DB9E3" w:themeColor="accent5" w:themeTint="66" w:sz="4" w:space="0"/>
          <w:bottom w:val="single" w:color="9DB9E3" w:themeColor="accent5" w:themeTint="66" w:sz="4" w:space="0"/>
          <w:right w:val="single" w:color="9DB9E3" w:themeColor="accent5" w:themeTint="66" w:sz="4" w:space="0"/>
          <w:insideH w:val="single" w:color="9DB9E3" w:themeColor="accent5" w:themeTint="66" w:sz="4" w:space="0"/>
          <w:insideV w:val="single" w:color="9DB9E3" w:themeColor="accent5" w:themeTint="66" w:sz="4" w:space="0"/>
        </w:tblBorders>
        <w:tblLayout w:type="fixed"/>
        <w:tblCellMar>
          <w:top w:w="0" w:type="dxa"/>
          <w:left w:w="108" w:type="dxa"/>
          <w:bottom w:w="0" w:type="dxa"/>
          <w:right w:w="108" w:type="dxa"/>
        </w:tblCellMar>
      </w:tblPr>
      <w:tblGrid>
        <w:gridCol w:w="6941"/>
        <w:gridCol w:w="2179"/>
      </w:tblGrid>
      <w:tr>
        <w:trPr>
          <w:trHeight w:val="282" w:hRule="atLeast"/>
        </w:trPr>
        <w:tc>
          <w:tcPr>
            <w:tcW w:w="6941" w:type="dxa"/>
            <w:tcBorders>
              <w:bottom w:val="single" w:color="6C96D6" w:themeColor="accent5" w:themeTint="99" w:sz="12" w:space="0"/>
              <w:insideH w:val="single" w:sz="12" w:space="0"/>
            </w:tcBorders>
          </w:tcPr>
          <w:p>
            <w:pPr>
              <w:spacing w:line="240" w:lineRule="auto"/>
              <w:ind w:left="720"/>
              <w:rPr>
                <w:b/>
                <w:bCs/>
                <w:caps/>
                <w:sz w:val="20"/>
                <w:highlight w:val="green"/>
              </w:rPr>
            </w:pPr>
            <w:r>
              <w:rPr>
                <w:b/>
                <w:bCs/>
                <w:sz w:val="20"/>
                <w:highlight w:val="green"/>
              </w:rPr>
              <w:t>Módulos</w:t>
            </w:r>
          </w:p>
        </w:tc>
        <w:tc>
          <w:tcPr>
            <w:tcW w:w="2179" w:type="dxa"/>
            <w:tcBorders>
              <w:bottom w:val="single" w:color="6C96D6" w:themeColor="accent5" w:themeTint="99" w:sz="12" w:space="0"/>
              <w:insideH w:val="single" w:sz="12" w:space="0"/>
            </w:tcBorders>
          </w:tcPr>
          <w:p>
            <w:pPr>
              <w:spacing w:line="240" w:lineRule="auto"/>
              <w:ind w:left="720"/>
              <w:rPr>
                <w:b/>
                <w:bCs/>
                <w:caps/>
                <w:sz w:val="20"/>
                <w:highlight w:val="green"/>
              </w:rPr>
            </w:pPr>
            <w:r>
              <w:rPr>
                <w:b/>
                <w:bCs/>
                <w:sz w:val="20"/>
                <w:highlight w:val="green"/>
              </w:rPr>
              <w:t>Carga horária</w:t>
            </w:r>
          </w:p>
        </w:tc>
      </w:tr>
      <w:tr>
        <w:trPr>
          <w:trHeight w:val="1197" w:hRule="atLeast"/>
        </w:trPr>
        <w:tc>
          <w:tcPr>
            <w:tcW w:w="6941" w:type="dxa"/>
          </w:tcPr>
          <w:p>
            <w:pPr>
              <w:spacing w:line="240" w:lineRule="auto"/>
              <w:ind w:left="720"/>
              <w:rPr>
                <w:b/>
                <w:bCs/>
                <w:sz w:val="20"/>
                <w:highlight w:val="green"/>
              </w:rPr>
            </w:pPr>
            <w:r>
              <w:rPr>
                <w:b/>
                <w:bCs/>
                <w:sz w:val="20"/>
                <w:highlight w:val="green"/>
              </w:rPr>
              <w:t>Módulo I - Fundamentos da automação</w:t>
            </w:r>
          </w:p>
          <w:p>
            <w:pPr>
              <w:pStyle w:val="339"/>
              <w:numPr>
                <w:ilvl w:val="0"/>
                <w:numId w:val="13"/>
              </w:numPr>
              <w:spacing w:before="120" w:line="360" w:lineRule="auto"/>
              <w:rPr>
                <w:b w:val="0"/>
                <w:bCs/>
                <w:sz w:val="20"/>
                <w:highlight w:val="green"/>
              </w:rPr>
            </w:pPr>
            <w:r>
              <w:rPr>
                <w:b w:val="0"/>
                <w:bCs/>
                <w:sz w:val="20"/>
                <w:highlight w:val="green"/>
              </w:rPr>
              <w:t>Introdução à automação</w:t>
            </w:r>
          </w:p>
          <w:p>
            <w:pPr>
              <w:pStyle w:val="339"/>
              <w:numPr>
                <w:ilvl w:val="0"/>
                <w:numId w:val="13"/>
              </w:numPr>
              <w:spacing w:before="120" w:line="360" w:lineRule="auto"/>
              <w:rPr>
                <w:b w:val="0"/>
                <w:bCs/>
                <w:sz w:val="20"/>
                <w:highlight w:val="green"/>
              </w:rPr>
            </w:pPr>
            <w:r>
              <w:rPr>
                <w:b w:val="0"/>
                <w:bCs/>
                <w:sz w:val="20"/>
                <w:highlight w:val="green"/>
              </w:rPr>
              <w:t>Caracteristicas dos processos que podem ser automatizados</w:t>
            </w:r>
          </w:p>
          <w:p>
            <w:pPr>
              <w:pStyle w:val="339"/>
              <w:numPr>
                <w:ilvl w:val="0"/>
                <w:numId w:val="13"/>
              </w:numPr>
              <w:spacing w:before="120" w:line="360" w:lineRule="auto"/>
              <w:rPr>
                <w:b/>
                <w:bCs/>
                <w:sz w:val="20"/>
                <w:highlight w:val="green"/>
              </w:rPr>
            </w:pPr>
            <w:r>
              <w:rPr>
                <w:b w:val="0"/>
                <w:bCs/>
                <w:sz w:val="20"/>
                <w:highlight w:val="green"/>
              </w:rPr>
              <w:t>Demonstração da automatização de uma tarefa</w:t>
            </w:r>
          </w:p>
        </w:tc>
        <w:tc>
          <w:tcPr>
            <w:tcW w:w="2179" w:type="dxa"/>
          </w:tcPr>
          <w:p>
            <w:pPr>
              <w:spacing w:line="240" w:lineRule="auto"/>
              <w:ind w:left="720"/>
              <w:rPr>
                <w:sz w:val="20"/>
                <w:highlight w:val="green"/>
              </w:rPr>
            </w:pPr>
            <w:r>
              <w:rPr>
                <w:sz w:val="20"/>
                <w:highlight w:val="green"/>
              </w:rPr>
              <w:t>5 horas</w:t>
            </w:r>
          </w:p>
        </w:tc>
      </w:tr>
      <w:tr>
        <w:trPr>
          <w:trHeight w:val="1197" w:hRule="atLeast"/>
        </w:trPr>
        <w:tc>
          <w:tcPr>
            <w:tcW w:w="6941" w:type="dxa"/>
          </w:tcPr>
          <w:p>
            <w:pPr>
              <w:spacing w:line="240" w:lineRule="auto"/>
              <w:ind w:left="720"/>
              <w:rPr>
                <w:b/>
                <w:bCs/>
                <w:sz w:val="20"/>
                <w:highlight w:val="green"/>
              </w:rPr>
            </w:pPr>
            <w:r>
              <w:rPr>
                <w:b/>
                <w:bCs/>
                <w:sz w:val="20"/>
                <w:highlight w:val="green"/>
              </w:rPr>
              <w:t>Módulo II - Transição para Python</w:t>
            </w:r>
          </w:p>
          <w:p>
            <w:pPr>
              <w:pStyle w:val="339"/>
              <w:numPr>
                <w:ilvl w:val="0"/>
                <w:numId w:val="13"/>
              </w:numPr>
              <w:spacing w:before="120" w:line="360" w:lineRule="auto"/>
              <w:rPr>
                <w:b/>
                <w:bCs/>
                <w:sz w:val="20"/>
                <w:highlight w:val="green"/>
              </w:rPr>
            </w:pPr>
            <w:r>
              <w:rPr>
                <w:b/>
                <w:bCs/>
                <w:sz w:val="20"/>
                <w:highlight w:val="green"/>
              </w:rPr>
              <w:t>Tipos de dados</w:t>
            </w:r>
          </w:p>
          <w:p>
            <w:pPr>
              <w:pStyle w:val="339"/>
              <w:numPr>
                <w:ilvl w:val="0"/>
                <w:numId w:val="13"/>
              </w:numPr>
              <w:spacing w:before="120" w:line="360" w:lineRule="auto"/>
              <w:rPr>
                <w:b/>
                <w:bCs/>
                <w:sz w:val="20"/>
                <w:highlight w:val="green"/>
              </w:rPr>
            </w:pPr>
            <w:r>
              <w:rPr>
                <w:b/>
                <w:bCs/>
                <w:sz w:val="20"/>
                <w:highlight w:val="green"/>
              </w:rPr>
              <w:t>Condições</w:t>
            </w:r>
          </w:p>
          <w:p>
            <w:pPr>
              <w:pStyle w:val="339"/>
              <w:numPr>
                <w:ilvl w:val="0"/>
                <w:numId w:val="13"/>
              </w:numPr>
              <w:spacing w:before="120" w:line="360" w:lineRule="auto"/>
              <w:rPr>
                <w:b/>
                <w:bCs/>
                <w:sz w:val="20"/>
                <w:highlight w:val="green"/>
              </w:rPr>
            </w:pPr>
            <w:r>
              <w:rPr>
                <w:b/>
                <w:bCs/>
                <w:sz w:val="20"/>
                <w:highlight w:val="green"/>
              </w:rPr>
              <w:t>Listas e Dicionários</w:t>
            </w:r>
          </w:p>
          <w:p>
            <w:pPr>
              <w:pStyle w:val="339"/>
              <w:numPr>
                <w:ilvl w:val="0"/>
                <w:numId w:val="13"/>
              </w:numPr>
              <w:spacing w:before="120" w:line="360" w:lineRule="auto"/>
              <w:rPr>
                <w:b/>
                <w:bCs/>
                <w:sz w:val="20"/>
                <w:highlight w:val="green"/>
              </w:rPr>
            </w:pPr>
            <w:r>
              <w:rPr>
                <w:b/>
                <w:bCs/>
                <w:sz w:val="20"/>
                <w:highlight w:val="green"/>
              </w:rPr>
              <w:t>Ciclos</w:t>
            </w:r>
          </w:p>
          <w:p>
            <w:pPr>
              <w:pStyle w:val="339"/>
              <w:numPr>
                <w:ilvl w:val="0"/>
                <w:numId w:val="13"/>
              </w:numPr>
              <w:spacing w:before="120" w:line="360" w:lineRule="auto"/>
              <w:rPr>
                <w:b/>
                <w:bCs/>
                <w:sz w:val="20"/>
                <w:highlight w:val="green"/>
              </w:rPr>
            </w:pPr>
            <w:r>
              <w:rPr>
                <w:b/>
                <w:bCs/>
                <w:sz w:val="20"/>
                <w:highlight w:val="green"/>
              </w:rPr>
              <w:t>Ficheiros</w:t>
            </w:r>
          </w:p>
          <w:p>
            <w:pPr>
              <w:pStyle w:val="339"/>
              <w:numPr>
                <w:ilvl w:val="0"/>
                <w:numId w:val="13"/>
              </w:numPr>
              <w:spacing w:before="120" w:line="360" w:lineRule="auto"/>
              <w:rPr>
                <w:b/>
                <w:bCs/>
                <w:sz w:val="20"/>
                <w:highlight w:val="green"/>
              </w:rPr>
            </w:pPr>
            <w:r>
              <w:rPr>
                <w:b/>
                <w:bCs/>
                <w:sz w:val="20"/>
                <w:highlight w:val="green"/>
              </w:rPr>
              <w:t>Um programa completo</w:t>
            </w:r>
          </w:p>
        </w:tc>
        <w:tc>
          <w:tcPr>
            <w:tcW w:w="2179" w:type="dxa"/>
          </w:tcPr>
          <w:p>
            <w:pPr>
              <w:spacing w:line="240" w:lineRule="auto"/>
              <w:ind w:left="720"/>
              <w:rPr>
                <w:sz w:val="20"/>
                <w:highlight w:val="green"/>
              </w:rPr>
            </w:pPr>
            <w:r>
              <w:rPr>
                <w:sz w:val="20"/>
                <w:highlight w:val="green"/>
              </w:rPr>
              <w:t>10 horas</w:t>
            </w:r>
          </w:p>
        </w:tc>
      </w:tr>
      <w:tr>
        <w:trPr>
          <w:trHeight w:val="1197" w:hRule="atLeast"/>
        </w:trPr>
        <w:tc>
          <w:tcPr>
            <w:tcW w:w="6941" w:type="dxa"/>
          </w:tcPr>
          <w:p>
            <w:pPr>
              <w:spacing w:line="240" w:lineRule="auto"/>
              <w:ind w:left="720"/>
              <w:rPr>
                <w:b/>
                <w:bCs/>
                <w:sz w:val="20"/>
                <w:highlight w:val="green"/>
              </w:rPr>
            </w:pPr>
            <w:r>
              <w:rPr>
                <w:b/>
                <w:bCs/>
                <w:sz w:val="20"/>
                <w:highlight w:val="green"/>
              </w:rPr>
              <w:t>Módulo III - Python e automação</w:t>
            </w:r>
          </w:p>
          <w:p>
            <w:pPr>
              <w:pStyle w:val="339"/>
              <w:numPr>
                <w:ilvl w:val="0"/>
                <w:numId w:val="13"/>
              </w:numPr>
              <w:spacing w:before="120" w:line="360" w:lineRule="auto"/>
              <w:rPr>
                <w:b w:val="0"/>
                <w:bCs/>
                <w:sz w:val="20"/>
                <w:highlight w:val="green"/>
              </w:rPr>
            </w:pPr>
            <w:r>
              <w:rPr>
                <w:b w:val="0"/>
                <w:bCs/>
                <w:sz w:val="20"/>
                <w:highlight w:val="green"/>
              </w:rPr>
              <w:t xml:space="preserve">Carregar dados da </w:t>
            </w:r>
            <w:r>
              <w:rPr>
                <w:b w:val="0"/>
                <w:bCs/>
                <w:i/>
                <w:iCs/>
                <w:sz w:val="20"/>
                <w:highlight w:val="green"/>
              </w:rPr>
              <w:t>web</w:t>
            </w:r>
          </w:p>
          <w:p>
            <w:pPr>
              <w:pStyle w:val="339"/>
              <w:numPr>
                <w:ilvl w:val="0"/>
                <w:numId w:val="13"/>
              </w:numPr>
              <w:spacing w:before="120" w:line="360" w:lineRule="auto"/>
              <w:rPr>
                <w:b w:val="0"/>
                <w:bCs/>
                <w:sz w:val="20"/>
                <w:highlight w:val="green"/>
              </w:rPr>
            </w:pPr>
            <w:r>
              <w:rPr>
                <w:b w:val="0"/>
                <w:bCs/>
                <w:i w:val="0"/>
                <w:iCs w:val="0"/>
                <w:sz w:val="20"/>
                <w:highlight w:val="green"/>
              </w:rPr>
              <w:t>Trabalhar com Excel</w:t>
            </w:r>
          </w:p>
          <w:p>
            <w:pPr>
              <w:pStyle w:val="339"/>
              <w:numPr>
                <w:ilvl w:val="0"/>
                <w:numId w:val="13"/>
              </w:numPr>
              <w:spacing w:before="120" w:line="360" w:lineRule="auto"/>
              <w:rPr>
                <w:b/>
                <w:bCs/>
                <w:sz w:val="20"/>
                <w:highlight w:val="green"/>
              </w:rPr>
            </w:pPr>
            <w:r>
              <w:rPr>
                <w:b w:val="0"/>
                <w:bCs/>
                <w:i w:val="0"/>
                <w:iCs w:val="0"/>
                <w:sz w:val="20"/>
                <w:highlight w:val="green"/>
              </w:rPr>
              <w:t>Trabalhar com PDF e Word</w:t>
            </w:r>
          </w:p>
          <w:p>
            <w:pPr>
              <w:pStyle w:val="339"/>
              <w:numPr>
                <w:ilvl w:val="0"/>
                <w:numId w:val="13"/>
              </w:numPr>
              <w:spacing w:before="120" w:line="360" w:lineRule="auto"/>
              <w:rPr>
                <w:b/>
                <w:bCs/>
                <w:sz w:val="20"/>
                <w:highlight w:val="green"/>
              </w:rPr>
            </w:pPr>
            <w:r>
              <w:rPr>
                <w:b w:val="0"/>
                <w:bCs w:val="0"/>
                <w:sz w:val="20"/>
                <w:highlight w:val="green"/>
              </w:rPr>
              <w:t>Manipular teclado e rato</w:t>
            </w:r>
          </w:p>
          <w:p>
            <w:pPr>
              <w:pStyle w:val="339"/>
              <w:numPr>
                <w:ilvl w:val="0"/>
                <w:numId w:val="13"/>
              </w:numPr>
              <w:spacing w:before="120" w:line="360" w:lineRule="auto"/>
              <w:rPr>
                <w:b/>
                <w:bCs/>
                <w:sz w:val="20"/>
                <w:highlight w:val="green"/>
              </w:rPr>
            </w:pPr>
            <w:r>
              <w:rPr>
                <w:b w:val="0"/>
                <w:bCs w:val="0"/>
                <w:sz w:val="20"/>
                <w:highlight w:val="green"/>
              </w:rPr>
              <w:t>Enviar e-mails e mensagens de texto</w:t>
            </w:r>
          </w:p>
          <w:p>
            <w:pPr>
              <w:pStyle w:val="339"/>
              <w:numPr>
                <w:ilvl w:val="0"/>
                <w:numId w:val="13"/>
              </w:numPr>
              <w:spacing w:before="120" w:line="360" w:lineRule="auto"/>
              <w:rPr>
                <w:b/>
                <w:bCs/>
                <w:sz w:val="20"/>
                <w:highlight w:val="green"/>
              </w:rPr>
            </w:pPr>
            <w:r>
              <w:rPr>
                <w:b w:val="0"/>
                <w:bCs w:val="0"/>
                <w:sz w:val="20"/>
                <w:highlight w:val="green"/>
              </w:rPr>
              <w:t>Correr os programas</w:t>
            </w:r>
          </w:p>
        </w:tc>
        <w:tc>
          <w:tcPr>
            <w:tcW w:w="2179" w:type="dxa"/>
          </w:tcPr>
          <w:p>
            <w:pPr>
              <w:spacing w:line="240" w:lineRule="auto"/>
              <w:ind w:left="720"/>
              <w:rPr>
                <w:sz w:val="20"/>
                <w:highlight w:val="green"/>
              </w:rPr>
            </w:pPr>
            <w:r>
              <w:rPr>
                <w:sz w:val="20"/>
                <w:highlight w:val="green"/>
              </w:rPr>
              <w:t>30 horas</w:t>
            </w:r>
          </w:p>
        </w:tc>
      </w:tr>
      <w:tr>
        <w:trPr>
          <w:trHeight w:val="451" w:hRule="atLeast"/>
        </w:trPr>
        <w:tc>
          <w:tcPr>
            <w:tcW w:w="6941" w:type="dxa"/>
          </w:tcPr>
          <w:p>
            <w:pPr>
              <w:spacing w:line="240" w:lineRule="auto"/>
              <w:ind w:left="720"/>
              <w:rPr>
                <w:b w:val="0"/>
                <w:bCs/>
                <w:sz w:val="20"/>
                <w:highlight w:val="green"/>
              </w:rPr>
            </w:pPr>
            <w:r>
              <w:rPr>
                <w:b w:val="0"/>
                <w:bCs/>
                <w:sz w:val="20"/>
                <w:highlight w:val="green"/>
              </w:rPr>
              <w:t>Total de Horas</w:t>
            </w:r>
          </w:p>
        </w:tc>
        <w:tc>
          <w:tcPr>
            <w:tcW w:w="2179" w:type="dxa"/>
          </w:tcPr>
          <w:p>
            <w:pPr>
              <w:spacing w:line="240" w:lineRule="auto"/>
              <w:ind w:left="720"/>
              <w:rPr>
                <w:sz w:val="20"/>
                <w:highlight w:val="green"/>
              </w:rPr>
            </w:pPr>
            <w:r>
              <w:rPr>
                <w:sz w:val="20"/>
                <w:highlight w:val="green"/>
              </w:rPr>
              <w:t>45 horas</w:t>
            </w:r>
          </w:p>
        </w:tc>
      </w:tr>
    </w:tbl>
    <w:p>
      <w:pPr>
        <w:rPr>
          <w:sz w:val="20"/>
        </w:rPr>
      </w:pPr>
    </w:p>
    <w:p>
      <w:pPr>
        <w:pStyle w:val="2"/>
        <w:rPr>
          <w:highlight w:val="green"/>
          <w:lang w:val="pt-PT"/>
        </w:rPr>
      </w:pPr>
      <w:bookmarkStart w:id="18" w:name="_Toc507770295"/>
      <w:bookmarkStart w:id="19" w:name="_Toc790125"/>
      <w:r>
        <w:rPr>
          <w:highlight w:val="green"/>
          <w:lang w:val="pt-PT"/>
        </w:rPr>
        <w:t>Metodologia</w:t>
      </w:r>
      <w:bookmarkEnd w:id="18"/>
      <w:bookmarkEnd w:id="19"/>
    </w:p>
    <w:p>
      <w:pPr>
        <w:rPr>
          <w:highlight w:val="green"/>
        </w:rPr>
      </w:pPr>
      <w:r>
        <w:rPr>
          <w:highlight w:val="green"/>
        </w:rPr>
        <w:t>Os métodos pedagógicos diretivos a utilizar serão o expositivo, interrogativo e demonstrativo. Nas sessões teóricas, deve-</w:t>
      </w:r>
      <w:r>
        <w:rPr>
          <w:highlight w:val="green"/>
        </w:rPr>
        <w:t>s</w:t>
      </w:r>
      <w:r>
        <w:rPr>
          <w:highlight w:val="green"/>
        </w:rPr>
        <w:t>e usar o método expositivo intercalado com o interrogativo. Um conjunto</w:t>
      </w:r>
      <w:r>
        <w:rPr>
          <w:highlight w:val="green"/>
        </w:rPr>
        <w:t xml:space="preserve"> de sessões teóricas</w:t>
      </w:r>
      <w:r>
        <w:rPr>
          <w:highlight w:val="green"/>
        </w:rPr>
        <w:t xml:space="preserve"> (quantas à consideração do formador</w:t>
      </w:r>
      <w:r>
        <w:rPr>
          <w:highlight w:val="green"/>
        </w:rPr>
        <w:t xml:space="preserve"> conforme a turma) </w:t>
      </w:r>
      <w:r>
        <w:rPr>
          <w:highlight w:val="green"/>
        </w:rPr>
        <w:t xml:space="preserve">deve ser seguido por uma sessão prática com o método demonstrativo. </w:t>
      </w:r>
    </w:p>
    <w:p>
      <w:pPr>
        <w:rPr>
          <w:highlight w:val="green"/>
        </w:rPr>
      </w:pPr>
      <w:r>
        <w:rPr>
          <w:highlight w:val="green"/>
        </w:rPr>
        <w:t>As sessões com método expositivo devem incluir experiências pessoais do formador e solicitação de experiencias pessoais dos formandos. As sessões com método interrogativo usam problemas e desafios simples que os formandos devem resolver em conjunto sob orientação do formador.</w:t>
      </w:r>
    </w:p>
    <w:p>
      <w:pPr>
        <w:rPr>
          <w:highlight w:val="green"/>
        </w:rPr>
      </w:pPr>
      <w:r>
        <w:rPr>
          <w:highlight w:val="green"/>
        </w:rPr>
        <w:t>A publicação de recursos pedagógicos e a submissão de trabalhos realizados pelos formandos será realizada através da plataforma Moodle. Ainda na plataforma Moodle, haverá um fórum dedicado ao esclarecimento de dúvidas e debate de assuntos relevantes, partilha de experiências, etc.</w:t>
      </w:r>
    </w:p>
    <w:p>
      <w:pPr>
        <w:pStyle w:val="2"/>
        <w:rPr>
          <w:highlight w:val="yellow"/>
          <w:lang w:val="pt-PT"/>
        </w:rPr>
      </w:pPr>
      <w:bookmarkStart w:id="20" w:name="_Toc790126"/>
      <w:bookmarkStart w:id="21" w:name="_Toc507770296"/>
      <w:r>
        <w:rPr>
          <w:highlight w:val="yellow"/>
          <w:lang w:val="pt-PT"/>
        </w:rPr>
        <w:t>Recursos Materiais e Pedagógicos</w:t>
      </w:r>
      <w:bookmarkEnd w:id="20"/>
      <w:bookmarkEnd w:id="21"/>
    </w:p>
    <w:p>
      <w:pPr>
        <w:rPr>
          <w:highlight w:val="green"/>
        </w:rPr>
      </w:pPr>
      <w:r>
        <w:rPr>
          <w:highlight w:val="green"/>
        </w:rPr>
        <w:t>Computadores com sistema operativo Microsoft Windows.</w:t>
      </w:r>
    </w:p>
    <w:p>
      <w:pPr>
        <w:rPr>
          <w:highlight w:val="green"/>
        </w:rPr>
      </w:pPr>
      <w:r>
        <w:rPr>
          <w:highlight w:val="green"/>
        </w:rPr>
        <w:t>Software Anaconda (distribuição de Python) instalado nos computadores.</w:t>
      </w:r>
    </w:p>
    <w:p>
      <w:pPr>
        <w:rPr>
          <w:highlight w:val="green"/>
        </w:rPr>
      </w:pPr>
      <w:r>
        <w:rPr>
          <w:highlight w:val="green"/>
        </w:rPr>
        <w:t>Bibliotecas de automação instaladas nos computadores.</w:t>
      </w:r>
    </w:p>
    <w:p>
      <w:pPr>
        <w:rPr>
          <w:highlight w:val="green"/>
        </w:rPr>
      </w:pPr>
      <w:r>
        <w:rPr>
          <w:highlight w:val="green"/>
        </w:rPr>
        <w:t>Projetor.</w:t>
      </w:r>
    </w:p>
    <w:p>
      <w:pPr>
        <w:rPr>
          <w:highlight w:val="green"/>
        </w:rPr>
      </w:pPr>
      <w:r>
        <w:rPr>
          <w:highlight w:val="green"/>
        </w:rPr>
        <w:t>Tela de projeção.</w:t>
      </w:r>
    </w:p>
    <w:p>
      <w:pPr>
        <w:rPr>
          <w:highlight w:val="green"/>
        </w:rPr>
      </w:pPr>
      <w:r>
        <w:rPr>
          <w:highlight w:val="green"/>
        </w:rPr>
        <w:t>Quadro didático.</w:t>
      </w:r>
    </w:p>
    <w:p>
      <w:pPr>
        <w:rPr>
          <w:highlight w:val="green"/>
        </w:rPr>
      </w:pPr>
      <w:r>
        <w:rPr>
          <w:highlight w:val="green"/>
        </w:rPr>
        <w:t>Marcadores.</w:t>
      </w:r>
    </w:p>
    <w:p>
      <w:pPr>
        <w:rPr>
          <w:highlight w:val="green"/>
        </w:rPr>
      </w:pPr>
      <w:r>
        <w:rPr>
          <w:highlight w:val="green"/>
        </w:rPr>
        <w:t>Preferencialmente, as secretárias (com os computadores) estarão viradas para a tela de projeção e quadro didático.</w:t>
      </w:r>
    </w:p>
    <w:p>
      <w:pPr>
        <w:rPr>
          <w:highlight w:val="green"/>
        </w:rPr>
      </w:pPr>
      <w:r>
        <w:rPr>
          <w:highlight w:val="green"/>
        </w:rPr>
        <w:t>Plataforma Moodle.</w:t>
      </w:r>
    </w:p>
    <w:p>
      <w:pPr>
        <w:rPr>
          <w:lang w:val="pt-PT"/>
        </w:rPr>
      </w:pPr>
    </w:p>
    <w:p>
      <w:pPr>
        <w:rPr>
          <w:highlight w:val="yellow"/>
          <w:lang w:val="pt-PT"/>
        </w:rPr>
      </w:pPr>
      <w:r>
        <w:rPr>
          <w:rFonts w:hint="default"/>
          <w:highlight w:val="yellow"/>
          <w:lang w:val="pt-PT"/>
        </w:rPr>
        <w:t>Al Sweigart. 2015.</w:t>
      </w:r>
      <w:r>
        <w:rPr>
          <w:rFonts w:hint="default"/>
          <w:i/>
          <w:iCs/>
          <w:highlight w:val="yellow"/>
          <w:lang w:val="pt-PT"/>
        </w:rPr>
        <w:t xml:space="preserve"> Automate the Boring Stuff with Python: Practical Programming for Total Beginners</w:t>
      </w:r>
      <w:r>
        <w:rPr>
          <w:rFonts w:hint="default"/>
          <w:highlight w:val="yellow"/>
          <w:lang w:val="pt-PT"/>
        </w:rPr>
        <w:t xml:space="preserve"> (1st ed.). No Starch Press, San Francisco, CA, USA. </w:t>
      </w:r>
    </w:p>
    <w:p>
      <w:pPr>
        <w:pStyle w:val="2"/>
        <w:rPr>
          <w:lang w:val="pt-PT"/>
        </w:rPr>
      </w:pPr>
      <w:bookmarkStart w:id="22" w:name="_Toc790127"/>
      <w:bookmarkStart w:id="23" w:name="_Toc507770297"/>
      <w:r>
        <w:rPr>
          <w:highlight w:val="green"/>
          <w:lang w:val="pt-PT"/>
        </w:rPr>
        <w:t>Objetivos</w:t>
      </w:r>
      <w:bookmarkEnd w:id="22"/>
      <w:bookmarkEnd w:id="23"/>
    </w:p>
    <w:p>
      <w:pPr>
        <w:pStyle w:val="3"/>
        <w:rPr>
          <w:highlight w:val="green"/>
          <w:lang w:val="pt-PT"/>
        </w:rPr>
      </w:pPr>
      <w:bookmarkStart w:id="24" w:name="_Toc507770298"/>
      <w:r>
        <w:rPr>
          <w:highlight w:val="green"/>
          <w:lang w:val="pt-PT"/>
        </w:rPr>
        <w:t>Objetivos Gerais</w:t>
      </w:r>
      <w:bookmarkEnd w:id="24"/>
    </w:p>
    <w:p>
      <w:pPr>
        <w:rPr>
          <w:highlight w:val="green"/>
        </w:rPr>
      </w:pPr>
      <w:r>
        <w:rPr>
          <w:highlight w:val="green"/>
        </w:rPr>
        <w:t>A ação de formação visa criar mais automação no local de trabalho, no que diz respeito a tarefas mundanas e repetitivas, através de tecnologias modernas.</w:t>
      </w:r>
    </w:p>
    <w:p>
      <w:pPr>
        <w:pStyle w:val="3"/>
        <w:rPr>
          <w:highlight w:val="green"/>
          <w:lang w:val="pt-PT"/>
        </w:rPr>
      </w:pPr>
      <w:bookmarkStart w:id="25" w:name="_Toc507770299"/>
      <w:r>
        <w:rPr>
          <w:highlight w:val="green"/>
          <w:lang w:val="pt-PT"/>
        </w:rPr>
        <w:t>Objetivos específicos</w:t>
      </w:r>
      <w:bookmarkEnd w:id="25"/>
    </w:p>
    <w:p>
      <w:pPr>
        <w:rPr>
          <w:highlight w:val="green"/>
        </w:rPr>
      </w:pPr>
      <w:r>
        <w:rPr>
          <w:highlight w:val="green"/>
        </w:rPr>
        <w:t>A formação tem por objetivo que os formandos sejam capazes, com recurso a tecnologias recentes e ao conhecimento adquirido, de:</w:t>
      </w:r>
    </w:p>
    <w:p>
      <w:pPr>
        <w:numPr>
          <w:ilvl w:val="0"/>
          <w:numId w:val="14"/>
        </w:numPr>
        <w:tabs>
          <w:tab w:val="left" w:pos="420"/>
        </w:tabs>
        <w:ind w:left="420" w:leftChars="0" w:hanging="420" w:firstLineChars="0"/>
        <w:rPr>
          <w:highlight w:val="green"/>
        </w:rPr>
      </w:pPr>
      <w:r>
        <w:rPr>
          <w:highlight w:val="green"/>
        </w:rPr>
        <w:t>Identificar as tarefas que podem ser automizadas no seu local de trabalho;</w:t>
      </w:r>
    </w:p>
    <w:p>
      <w:pPr>
        <w:numPr>
          <w:ilvl w:val="0"/>
          <w:numId w:val="14"/>
        </w:numPr>
        <w:tabs>
          <w:tab w:val="left" w:pos="420"/>
        </w:tabs>
        <w:ind w:left="420" w:leftChars="0" w:hanging="420" w:firstLineChars="0"/>
        <w:rPr>
          <w:highlight w:val="green"/>
        </w:rPr>
      </w:pPr>
      <w:r>
        <w:rPr>
          <w:highlight w:val="green"/>
        </w:rPr>
        <w:t>Conceber um plano de automação de uma tarefa;</w:t>
      </w:r>
    </w:p>
    <w:p>
      <w:pPr>
        <w:numPr>
          <w:ilvl w:val="0"/>
          <w:numId w:val="14"/>
        </w:numPr>
        <w:tabs>
          <w:tab w:val="left" w:pos="420"/>
        </w:tabs>
        <w:ind w:left="420" w:leftChars="0" w:hanging="420" w:firstLineChars="0"/>
        <w:rPr>
          <w:i w:val="0"/>
          <w:iCs w:val="0"/>
          <w:highlight w:val="green"/>
        </w:rPr>
      </w:pPr>
      <w:r>
        <w:rPr>
          <w:highlight w:val="green"/>
        </w:rPr>
        <w:t xml:space="preserve">Densenvolver programas que retirem informação da </w:t>
      </w:r>
      <w:r>
        <w:rPr>
          <w:i/>
          <w:iCs/>
          <w:highlight w:val="green"/>
        </w:rPr>
        <w:t>web</w:t>
      </w:r>
      <w:r>
        <w:rPr>
          <w:i w:val="0"/>
          <w:iCs w:val="0"/>
          <w:highlight w:val="green"/>
        </w:rPr>
        <w:t>;</w:t>
      </w:r>
    </w:p>
    <w:p>
      <w:pPr>
        <w:numPr>
          <w:ilvl w:val="0"/>
          <w:numId w:val="14"/>
        </w:numPr>
        <w:tabs>
          <w:tab w:val="left" w:pos="420"/>
        </w:tabs>
        <w:ind w:left="420" w:leftChars="0" w:hanging="420" w:firstLineChars="0"/>
        <w:rPr>
          <w:i w:val="0"/>
          <w:iCs w:val="0"/>
          <w:highlight w:val="green"/>
        </w:rPr>
      </w:pPr>
      <w:r>
        <w:rPr>
          <w:i w:val="0"/>
          <w:iCs w:val="0"/>
          <w:highlight w:val="green"/>
        </w:rPr>
        <w:t>Desenvolver programas que interajam com ficheiros Exel, PDF e Word;</w:t>
      </w:r>
    </w:p>
    <w:p>
      <w:pPr>
        <w:numPr>
          <w:ilvl w:val="0"/>
          <w:numId w:val="14"/>
        </w:numPr>
        <w:tabs>
          <w:tab w:val="left" w:pos="420"/>
        </w:tabs>
        <w:ind w:left="420" w:leftChars="0" w:hanging="420" w:firstLineChars="0"/>
        <w:rPr>
          <w:i w:val="0"/>
          <w:iCs w:val="0"/>
          <w:highlight w:val="green"/>
        </w:rPr>
      </w:pPr>
      <w:r>
        <w:rPr>
          <w:i w:val="0"/>
          <w:iCs w:val="0"/>
          <w:highlight w:val="green"/>
        </w:rPr>
        <w:t>Desenvolver programas que simulem a manipulação de um teclado e rato;</w:t>
      </w:r>
    </w:p>
    <w:p>
      <w:pPr>
        <w:numPr>
          <w:ilvl w:val="0"/>
          <w:numId w:val="14"/>
        </w:numPr>
        <w:tabs>
          <w:tab w:val="left" w:pos="420"/>
        </w:tabs>
        <w:ind w:left="420" w:leftChars="0" w:hanging="420" w:firstLineChars="0"/>
        <w:rPr>
          <w:highlight w:val="green"/>
        </w:rPr>
      </w:pPr>
      <w:r>
        <w:rPr>
          <w:i w:val="0"/>
          <w:iCs w:val="0"/>
          <w:highlight w:val="green"/>
        </w:rPr>
        <w:t>Desenvolver programas leiam e enviem e-mails e mensagens de texto.</w:t>
      </w:r>
    </w:p>
    <w:p>
      <w:pPr>
        <w:pStyle w:val="2"/>
        <w:rPr>
          <w:lang w:val="pt-PT"/>
        </w:rPr>
      </w:pPr>
      <w:bookmarkStart w:id="26" w:name="_Toc507770300"/>
      <w:bookmarkStart w:id="27" w:name="_Toc790128"/>
      <w:r>
        <w:rPr>
          <w:lang w:val="pt-PT"/>
        </w:rPr>
        <w:br w:type="page"/>
      </w:r>
    </w:p>
    <w:p>
      <w:pPr>
        <w:pStyle w:val="2"/>
        <w:rPr>
          <w:color w:val="auto"/>
          <w:highlight w:val="green"/>
          <w:lang w:val="pt-PT"/>
        </w:rPr>
      </w:pPr>
      <w:r>
        <w:rPr>
          <w:color w:val="auto"/>
          <w:highlight w:val="green"/>
          <w:lang w:val="pt-PT"/>
        </w:rPr>
        <w:t>Avaliação das Aprendizagens</w:t>
      </w:r>
      <w:bookmarkEnd w:id="26"/>
      <w:bookmarkEnd w:id="27"/>
    </w:p>
    <w:p>
      <w:pPr>
        <w:rPr>
          <w:color w:val="auto"/>
          <w:highlight w:val="green"/>
        </w:rPr>
      </w:pPr>
      <w:r>
        <w:rPr>
          <w:color w:val="auto"/>
          <w:highlight w:val="green"/>
        </w:rPr>
        <w:t>A Avaliação das Aprendizagens (Nível II) é realizada em diversos momentos. No início de cada módulo é realizada uma avaliação diagnóstico oral para aferir os conhecimentos que constituem pré-requisitos. Ao longo da formação é realizada uma avaliação formativa, através da observação dos comportamentos e de uma avaliação no final do módulo. A avaliação dos comportamentos toma a forma do preenchimento de uma ficha de observação de comportamentos (Anexo I) em cada sessão. A avaliação final do módulo consiste na realização de uma ficha de trabalho individual (e.g. Anexo II), por escrito ou no Moodle. Os formandos devem ficar aptos em cada módulo para concluir com sucesso a formação.  No final da formação, será realizada uma avaliação sumativa para aferir as aprendizagens, na forma de um teste escrito.</w:t>
      </w:r>
    </w:p>
    <w:p>
      <w:pPr>
        <w:rPr>
          <w:color w:val="auto"/>
          <w:highlight w:val="green"/>
        </w:rPr>
      </w:pPr>
      <w:r>
        <w:rPr>
          <w:color w:val="auto"/>
          <w:highlight w:val="green"/>
        </w:rPr>
        <w:t>A nota final tem 2 componentes principais: avaliações escritas e avaliações das fichas de observação. A cotação das 2 componentes e as suas subcomponentes está apresentada nas tabelas abaixo.</w:t>
      </w:r>
    </w:p>
    <w:p>
      <w:pPr>
        <w:rPr>
          <w:color w:val="auto"/>
          <w:highlight w:val="green"/>
        </w:rPr>
      </w:pPr>
    </w:p>
    <w:tbl>
      <w:tblPr>
        <w:tblStyle w:val="124"/>
        <w:tblW w:w="9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0"/>
        <w:gridCol w:w="681"/>
        <w:gridCol w:w="464"/>
        <w:gridCol w:w="3580"/>
        <w:gridCol w:w="664"/>
      </w:tblGrid>
      <w:tr>
        <w:trPr>
          <w:trHeight w:val="526" w:hRule="atLeast"/>
        </w:trPr>
        <w:tc>
          <w:tcPr>
            <w:tcW w:w="4831" w:type="dxa"/>
            <w:gridSpan w:val="2"/>
            <w:tcBorders>
              <w:top w:val="single" w:color="auto" w:sz="4" w:space="0"/>
              <w:left w:val="single" w:color="auto" w:sz="4" w:space="0"/>
              <w:bottom w:val="single" w:color="auto" w:sz="4" w:space="0"/>
            </w:tcBorders>
          </w:tcPr>
          <w:p>
            <w:pPr>
              <w:rPr>
                <w:color w:val="auto"/>
                <w:highlight w:val="green"/>
                <w:vertAlign w:val="baseline"/>
              </w:rPr>
            </w:pPr>
            <w:r>
              <w:rPr>
                <w:b/>
                <w:bCs/>
                <w:color w:val="auto"/>
                <w:highlight w:val="green"/>
              </w:rPr>
              <w:t>Avaliação Final</w:t>
            </w:r>
          </w:p>
        </w:tc>
        <w:tc>
          <w:tcPr>
            <w:tcW w:w="464" w:type="dxa"/>
            <w:tcBorders>
              <w:top w:val="nil"/>
              <w:left w:val="nil"/>
              <w:bottom w:val="nil"/>
              <w:right w:val="nil"/>
            </w:tcBorders>
          </w:tcPr>
          <w:p>
            <w:pPr>
              <w:rPr>
                <w:color w:val="auto"/>
                <w:highlight w:val="green"/>
                <w:vertAlign w:val="baseline"/>
              </w:rPr>
            </w:pPr>
          </w:p>
        </w:tc>
        <w:tc>
          <w:tcPr>
            <w:tcW w:w="3580" w:type="dxa"/>
            <w:tcBorders>
              <w:top w:val="nil"/>
              <w:left w:val="nil"/>
              <w:bottom w:val="nil"/>
              <w:right w:val="nil"/>
            </w:tcBorders>
          </w:tcPr>
          <w:p>
            <w:pPr>
              <w:rPr>
                <w:color w:val="auto"/>
                <w:highlight w:val="green"/>
                <w:vertAlign w:val="baseline"/>
              </w:rPr>
            </w:pPr>
          </w:p>
        </w:tc>
        <w:tc>
          <w:tcPr>
            <w:tcW w:w="664" w:type="dxa"/>
            <w:tcBorders>
              <w:top w:val="nil"/>
              <w:left w:val="nil"/>
              <w:bottom w:val="nil"/>
              <w:right w:val="nil"/>
            </w:tcBorders>
          </w:tcPr>
          <w:p>
            <w:pPr>
              <w:rPr>
                <w:color w:val="auto"/>
                <w:highlight w:val="green"/>
                <w:vertAlign w:val="baseline"/>
              </w:rPr>
            </w:pPr>
          </w:p>
        </w:tc>
      </w:tr>
      <w:tr>
        <w:trPr>
          <w:trHeight w:val="526" w:hRule="atLeast"/>
        </w:trPr>
        <w:tc>
          <w:tcPr>
            <w:tcW w:w="4150"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green"/>
              </w:rPr>
            </w:pPr>
            <w:r>
              <w:rPr>
                <w:color w:val="auto"/>
                <w:highlight w:val="green"/>
              </w:rPr>
              <w:t>Avaliações escritas</w:t>
            </w:r>
          </w:p>
        </w:tc>
        <w:tc>
          <w:tcPr>
            <w:tcW w:w="681"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green"/>
                <w:vertAlign w:val="baseline"/>
              </w:rPr>
            </w:pPr>
            <w:r>
              <w:rPr>
                <w:color w:val="auto"/>
                <w:highlight w:val="green"/>
                <w:vertAlign w:val="baseline"/>
              </w:rPr>
              <w:t>60%</w:t>
            </w:r>
          </w:p>
        </w:tc>
        <w:tc>
          <w:tcPr>
            <w:tcW w:w="464" w:type="dxa"/>
            <w:tcBorders>
              <w:top w:val="nil"/>
              <w:left w:val="single" w:color="auto" w:sz="4" w:space="0"/>
              <w:bottom w:val="nil"/>
              <w:right w:val="nil"/>
            </w:tcBorders>
            <w:textDirection w:val="lrTb"/>
            <w:vAlign w:val="top"/>
          </w:tcPr>
          <w:p>
            <w:pPr>
              <w:rPr>
                <w:color w:val="auto"/>
                <w:highlight w:val="green"/>
                <w:vertAlign w:val="baseline"/>
              </w:rPr>
            </w:pPr>
          </w:p>
        </w:tc>
        <w:tc>
          <w:tcPr>
            <w:tcW w:w="3580" w:type="dxa"/>
            <w:tcBorders>
              <w:top w:val="nil"/>
              <w:left w:val="nil"/>
              <w:bottom w:val="nil"/>
              <w:right w:val="nil"/>
            </w:tcBorders>
            <w:textDirection w:val="lrTb"/>
            <w:vAlign w:val="top"/>
          </w:tcPr>
          <w:p>
            <w:pPr>
              <w:rPr>
                <w:color w:val="auto"/>
                <w:highlight w:val="green"/>
                <w:vertAlign w:val="baseline"/>
              </w:rPr>
            </w:pPr>
          </w:p>
        </w:tc>
        <w:tc>
          <w:tcPr>
            <w:tcW w:w="664" w:type="dxa"/>
            <w:tcBorders>
              <w:top w:val="nil"/>
              <w:left w:val="nil"/>
              <w:bottom w:val="nil"/>
              <w:right w:val="nil"/>
            </w:tcBorders>
            <w:textDirection w:val="lrTb"/>
            <w:vAlign w:val="top"/>
          </w:tcPr>
          <w:p>
            <w:pPr>
              <w:rPr>
                <w:color w:val="auto"/>
                <w:highlight w:val="green"/>
                <w:vertAlign w:val="baseline"/>
              </w:rPr>
            </w:pPr>
          </w:p>
        </w:tc>
      </w:tr>
      <w:tr>
        <w:trPr>
          <w:trHeight w:val="526" w:hRule="atLeast"/>
        </w:trPr>
        <w:tc>
          <w:tcPr>
            <w:tcW w:w="4150"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green"/>
              </w:rPr>
            </w:pPr>
            <w:r>
              <w:rPr>
                <w:color w:val="auto"/>
                <w:highlight w:val="green"/>
              </w:rPr>
              <w:t>Avaliação formativa por observação</w:t>
            </w:r>
          </w:p>
        </w:tc>
        <w:tc>
          <w:tcPr>
            <w:tcW w:w="681"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green"/>
                <w:vertAlign w:val="baseline"/>
              </w:rPr>
            </w:pPr>
            <w:r>
              <w:rPr>
                <w:color w:val="auto"/>
                <w:highlight w:val="green"/>
                <w:vertAlign w:val="baseline"/>
              </w:rPr>
              <w:t>40%</w:t>
            </w:r>
          </w:p>
        </w:tc>
        <w:tc>
          <w:tcPr>
            <w:tcW w:w="464" w:type="dxa"/>
            <w:tcBorders>
              <w:top w:val="nil"/>
              <w:left w:val="single" w:color="auto" w:sz="4" w:space="0"/>
              <w:bottom w:val="nil"/>
              <w:right w:val="nil"/>
            </w:tcBorders>
            <w:textDirection w:val="lrTb"/>
            <w:vAlign w:val="top"/>
          </w:tcPr>
          <w:p>
            <w:pPr>
              <w:rPr>
                <w:color w:val="auto"/>
                <w:highlight w:val="green"/>
                <w:vertAlign w:val="baseline"/>
              </w:rPr>
            </w:pPr>
          </w:p>
        </w:tc>
        <w:tc>
          <w:tcPr>
            <w:tcW w:w="3580" w:type="dxa"/>
            <w:tcBorders>
              <w:top w:val="nil"/>
              <w:left w:val="nil"/>
              <w:bottom w:val="nil"/>
              <w:right w:val="nil"/>
            </w:tcBorders>
            <w:textDirection w:val="lrTb"/>
            <w:vAlign w:val="top"/>
          </w:tcPr>
          <w:p>
            <w:pPr>
              <w:rPr>
                <w:color w:val="auto"/>
                <w:highlight w:val="green"/>
                <w:vertAlign w:val="baseline"/>
              </w:rPr>
            </w:pPr>
          </w:p>
        </w:tc>
        <w:tc>
          <w:tcPr>
            <w:tcW w:w="664" w:type="dxa"/>
            <w:tcBorders>
              <w:top w:val="nil"/>
              <w:left w:val="nil"/>
              <w:bottom w:val="nil"/>
              <w:right w:val="nil"/>
            </w:tcBorders>
            <w:textDirection w:val="lrTb"/>
            <w:vAlign w:val="top"/>
          </w:tcPr>
          <w:p>
            <w:pPr>
              <w:rPr>
                <w:color w:val="auto"/>
                <w:highlight w:val="green"/>
                <w:vertAlign w:val="baseline"/>
              </w:rPr>
            </w:pPr>
          </w:p>
        </w:tc>
      </w:tr>
      <w:tr>
        <w:trPr>
          <w:trHeight w:val="526" w:hRule="atLeast"/>
        </w:trPr>
        <w:tc>
          <w:tcPr>
            <w:tcW w:w="4150" w:type="dxa"/>
            <w:tcBorders>
              <w:top w:val="single" w:color="auto" w:sz="4" w:space="0"/>
              <w:left w:val="nil"/>
              <w:bottom w:val="single" w:color="auto" w:sz="4" w:space="0"/>
              <w:right w:val="nil"/>
            </w:tcBorders>
          </w:tcPr>
          <w:p>
            <w:pPr>
              <w:rPr>
                <w:color w:val="auto"/>
                <w:highlight w:val="green"/>
              </w:rPr>
            </w:pPr>
          </w:p>
        </w:tc>
        <w:tc>
          <w:tcPr>
            <w:tcW w:w="681" w:type="dxa"/>
            <w:tcBorders>
              <w:top w:val="single" w:color="auto" w:sz="4" w:space="0"/>
              <w:left w:val="nil"/>
              <w:bottom w:val="nil"/>
              <w:right w:val="nil"/>
            </w:tcBorders>
          </w:tcPr>
          <w:p>
            <w:pPr>
              <w:rPr>
                <w:color w:val="auto"/>
                <w:highlight w:val="green"/>
                <w:vertAlign w:val="baseline"/>
              </w:rPr>
            </w:pPr>
          </w:p>
        </w:tc>
        <w:tc>
          <w:tcPr>
            <w:tcW w:w="464" w:type="dxa"/>
            <w:tcBorders>
              <w:top w:val="nil"/>
              <w:left w:val="nil"/>
              <w:bottom w:val="nil"/>
              <w:right w:val="nil"/>
            </w:tcBorders>
          </w:tcPr>
          <w:p>
            <w:pPr>
              <w:rPr>
                <w:color w:val="auto"/>
                <w:highlight w:val="green"/>
                <w:vertAlign w:val="baseline"/>
              </w:rPr>
            </w:pPr>
          </w:p>
        </w:tc>
        <w:tc>
          <w:tcPr>
            <w:tcW w:w="3580" w:type="dxa"/>
            <w:tcBorders>
              <w:top w:val="nil"/>
              <w:left w:val="nil"/>
              <w:bottom w:val="single" w:color="auto" w:sz="4" w:space="0"/>
              <w:right w:val="nil"/>
            </w:tcBorders>
          </w:tcPr>
          <w:p>
            <w:pPr>
              <w:rPr>
                <w:color w:val="auto"/>
                <w:highlight w:val="green"/>
                <w:vertAlign w:val="baseline"/>
              </w:rPr>
            </w:pPr>
          </w:p>
        </w:tc>
        <w:tc>
          <w:tcPr>
            <w:tcW w:w="664" w:type="dxa"/>
            <w:tcBorders>
              <w:top w:val="nil"/>
              <w:left w:val="nil"/>
              <w:bottom w:val="nil"/>
              <w:right w:val="nil"/>
            </w:tcBorders>
          </w:tcPr>
          <w:p>
            <w:pPr>
              <w:rPr>
                <w:color w:val="auto"/>
                <w:highlight w:val="green"/>
                <w:vertAlign w:val="baseline"/>
              </w:rPr>
            </w:pPr>
          </w:p>
        </w:tc>
      </w:tr>
      <w:tr>
        <w:trPr>
          <w:trHeight w:val="526" w:hRule="atLeast"/>
        </w:trPr>
        <w:tc>
          <w:tcPr>
            <w:tcW w:w="4831" w:type="dxa"/>
            <w:gridSpan w:val="2"/>
            <w:tcBorders>
              <w:top w:val="single" w:color="auto" w:sz="4" w:space="0"/>
              <w:left w:val="single" w:color="auto" w:sz="4" w:space="0"/>
              <w:bottom w:val="single" w:color="auto" w:sz="4" w:space="0"/>
            </w:tcBorders>
          </w:tcPr>
          <w:p>
            <w:pPr>
              <w:rPr>
                <w:color w:val="auto"/>
                <w:highlight w:val="green"/>
                <w:vertAlign w:val="baseline"/>
              </w:rPr>
            </w:pPr>
            <w:r>
              <w:rPr>
                <w:b/>
                <w:bCs/>
                <w:color w:val="auto"/>
                <w:highlight w:val="green"/>
              </w:rPr>
              <w:t>Avaliações escritas</w:t>
            </w:r>
          </w:p>
        </w:tc>
        <w:tc>
          <w:tcPr>
            <w:tcW w:w="464" w:type="dxa"/>
            <w:tcBorders>
              <w:top w:val="nil"/>
              <w:left w:val="nil"/>
              <w:bottom w:val="single" w:color="auto" w:sz="4" w:space="0"/>
              <w:right w:val="single" w:color="auto" w:sz="4" w:space="0"/>
            </w:tcBorders>
            <w:textDirection w:val="lrTb"/>
            <w:vAlign w:val="top"/>
          </w:tcPr>
          <w:p>
            <w:pPr>
              <w:rPr>
                <w:color w:val="auto"/>
                <w:highlight w:val="green"/>
                <w:vertAlign w:val="baseline"/>
              </w:rPr>
            </w:pPr>
          </w:p>
        </w:tc>
        <w:tc>
          <w:tcPr>
            <w:tcW w:w="4244" w:type="dxa"/>
            <w:gridSpan w:val="2"/>
            <w:tcBorders>
              <w:top w:val="single" w:color="auto" w:sz="4" w:space="0"/>
              <w:left w:val="single" w:color="auto" w:sz="4" w:space="0"/>
              <w:bottom w:val="single" w:color="auto" w:sz="4" w:space="0"/>
            </w:tcBorders>
            <w:textDirection w:val="lrTb"/>
            <w:vAlign w:val="top"/>
          </w:tcPr>
          <w:p>
            <w:pPr>
              <w:rPr>
                <w:color w:val="auto"/>
                <w:highlight w:val="green"/>
                <w:vertAlign w:val="baseline"/>
              </w:rPr>
            </w:pPr>
            <w:r>
              <w:rPr>
                <w:b/>
                <w:bCs/>
                <w:color w:val="auto"/>
                <w:highlight w:val="green"/>
              </w:rPr>
              <w:t>Avaliação formativa por observação</w:t>
            </w:r>
          </w:p>
        </w:tc>
      </w:tr>
      <w:tr>
        <w:tc>
          <w:tcPr>
            <w:tcW w:w="4150"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green"/>
                <w:vertAlign w:val="baseline"/>
              </w:rPr>
            </w:pPr>
            <w:r>
              <w:rPr>
                <w:color w:val="auto"/>
                <w:highlight w:val="green"/>
              </w:rPr>
              <w:t>Ficha de Trabalho Individual Módulo I</w:t>
            </w:r>
          </w:p>
        </w:tc>
        <w:tc>
          <w:tcPr>
            <w:tcW w:w="681"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green"/>
                <w:vertAlign w:val="baseline"/>
              </w:rPr>
            </w:pPr>
            <w:r>
              <w:rPr>
                <w:color w:val="auto"/>
                <w:highlight w:val="green"/>
                <w:vertAlign w:val="baseline"/>
              </w:rPr>
              <w:t>10%</w:t>
            </w:r>
          </w:p>
        </w:tc>
        <w:tc>
          <w:tcPr>
            <w:tcW w:w="464"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rPr>
                <w:color w:val="auto"/>
                <w:highlight w:val="green"/>
                <w:vertAlign w:val="baseline"/>
              </w:rPr>
            </w:pPr>
          </w:p>
        </w:tc>
        <w:tc>
          <w:tcPr>
            <w:tcW w:w="358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left"/>
              <w:textAlignment w:val="center"/>
              <w:rPr>
                <w:color w:val="auto"/>
                <w:highlight w:val="green"/>
                <w:vertAlign w:val="baseline"/>
              </w:rPr>
            </w:pPr>
            <w:r>
              <w:rPr>
                <w:rFonts w:hint="default" w:ascii="Arial" w:hAnsi="Arial" w:eastAsia="SimSun" w:cs="Arial"/>
                <w:i w:val="0"/>
                <w:color w:val="auto"/>
                <w:kern w:val="0"/>
                <w:sz w:val="24"/>
                <w:szCs w:val="24"/>
                <w:highlight w:val="green"/>
                <w:u w:val="none"/>
                <w:lang w:val="en-US" w:eastAsia="zh-CN" w:bidi="ar"/>
              </w:rPr>
              <w:t>Participaç</w:t>
            </w:r>
            <w:r>
              <w:rPr>
                <w:rFonts w:hint="default" w:ascii="Arial" w:hAnsi="Arial" w:eastAsia="SimSun" w:cs="Arial"/>
                <w:i w:val="0"/>
                <w:color w:val="auto"/>
                <w:kern w:val="0"/>
                <w:sz w:val="24"/>
                <w:szCs w:val="24"/>
                <w:highlight w:val="green"/>
                <w:u w:val="none"/>
                <w:lang w:eastAsia="zh-CN" w:bidi="ar"/>
              </w:rPr>
              <w:t>ã</w:t>
            </w:r>
            <w:r>
              <w:rPr>
                <w:rFonts w:hint="default" w:ascii="Arial" w:hAnsi="Arial" w:eastAsia="SimSun" w:cs="Arial"/>
                <w:i w:val="0"/>
                <w:color w:val="auto"/>
                <w:kern w:val="0"/>
                <w:sz w:val="24"/>
                <w:szCs w:val="24"/>
                <w:highlight w:val="green"/>
                <w:u w:val="none"/>
                <w:lang w:val="en-US" w:eastAsia="zh-CN" w:bidi="ar"/>
              </w:rPr>
              <w:t>o</w:t>
            </w:r>
          </w:p>
        </w:tc>
        <w:tc>
          <w:tcPr>
            <w:tcW w:w="664"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green"/>
                <w:vertAlign w:val="baseline"/>
              </w:rPr>
            </w:pPr>
            <w:r>
              <w:rPr>
                <w:color w:val="auto"/>
                <w:highlight w:val="green"/>
                <w:vertAlign w:val="baseline"/>
              </w:rPr>
              <w:t>15%</w:t>
            </w:r>
          </w:p>
        </w:tc>
      </w:tr>
      <w:tr>
        <w:tc>
          <w:tcPr>
            <w:tcW w:w="4150"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green"/>
                <w:vertAlign w:val="baseline"/>
              </w:rPr>
            </w:pPr>
            <w:r>
              <w:rPr>
                <w:color w:val="auto"/>
                <w:highlight w:val="green"/>
              </w:rPr>
              <w:t>Ficha de Trabalho Individual Módulo II</w:t>
            </w:r>
          </w:p>
        </w:tc>
        <w:tc>
          <w:tcPr>
            <w:tcW w:w="681"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green"/>
                <w:vertAlign w:val="baseline"/>
              </w:rPr>
            </w:pPr>
            <w:r>
              <w:rPr>
                <w:color w:val="auto"/>
                <w:highlight w:val="green"/>
                <w:vertAlign w:val="baseline"/>
              </w:rPr>
              <w:t>25%</w:t>
            </w:r>
          </w:p>
        </w:tc>
        <w:tc>
          <w:tcPr>
            <w:tcW w:w="464"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rPr>
                <w:color w:val="auto"/>
                <w:highlight w:val="green"/>
                <w:vertAlign w:val="baseline"/>
              </w:rPr>
            </w:pPr>
          </w:p>
        </w:tc>
        <w:tc>
          <w:tcPr>
            <w:tcW w:w="358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left"/>
              <w:textAlignment w:val="center"/>
              <w:rPr>
                <w:color w:val="auto"/>
                <w:highlight w:val="green"/>
                <w:vertAlign w:val="baseline"/>
              </w:rPr>
            </w:pPr>
            <w:r>
              <w:rPr>
                <w:rFonts w:hint="default" w:ascii="Arial" w:hAnsi="Arial" w:eastAsia="SimSun" w:cs="Arial"/>
                <w:i w:val="0"/>
                <w:color w:val="auto"/>
                <w:kern w:val="0"/>
                <w:sz w:val="24"/>
                <w:szCs w:val="24"/>
                <w:highlight w:val="green"/>
                <w:u w:val="none"/>
                <w:lang w:val="en-US" w:eastAsia="zh-CN" w:bidi="ar"/>
              </w:rPr>
              <w:t>Assiduidade</w:t>
            </w:r>
          </w:p>
        </w:tc>
        <w:tc>
          <w:tcPr>
            <w:tcW w:w="664"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green"/>
                <w:vertAlign w:val="baseline"/>
              </w:rPr>
            </w:pPr>
            <w:r>
              <w:rPr>
                <w:color w:val="auto"/>
                <w:highlight w:val="green"/>
                <w:vertAlign w:val="baseline"/>
              </w:rPr>
              <w:t>15%</w:t>
            </w:r>
          </w:p>
        </w:tc>
      </w:tr>
      <w:tr>
        <w:tc>
          <w:tcPr>
            <w:tcW w:w="4150"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green"/>
                <w:vertAlign w:val="baseline"/>
              </w:rPr>
            </w:pPr>
            <w:r>
              <w:rPr>
                <w:color w:val="auto"/>
                <w:highlight w:val="green"/>
              </w:rPr>
              <w:t>Ficha de Trabalho Individual Módulo III</w:t>
            </w:r>
          </w:p>
        </w:tc>
        <w:tc>
          <w:tcPr>
            <w:tcW w:w="681"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green"/>
                <w:vertAlign w:val="baseline"/>
              </w:rPr>
            </w:pPr>
            <w:r>
              <w:rPr>
                <w:color w:val="auto"/>
                <w:highlight w:val="green"/>
                <w:vertAlign w:val="baseline"/>
              </w:rPr>
              <w:t>25%</w:t>
            </w:r>
          </w:p>
        </w:tc>
        <w:tc>
          <w:tcPr>
            <w:tcW w:w="464"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rPr>
                <w:color w:val="auto"/>
                <w:highlight w:val="green"/>
                <w:vertAlign w:val="baseline"/>
              </w:rPr>
            </w:pPr>
          </w:p>
        </w:tc>
        <w:tc>
          <w:tcPr>
            <w:tcW w:w="358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left"/>
              <w:textAlignment w:val="center"/>
              <w:rPr>
                <w:color w:val="auto"/>
                <w:highlight w:val="green"/>
                <w:vertAlign w:val="baseline"/>
              </w:rPr>
            </w:pPr>
            <w:r>
              <w:rPr>
                <w:rFonts w:hint="default" w:ascii="Arial" w:hAnsi="Arial" w:eastAsia="SimSun" w:cs="Arial"/>
                <w:i w:val="0"/>
                <w:color w:val="auto"/>
                <w:kern w:val="0"/>
                <w:sz w:val="24"/>
                <w:szCs w:val="24"/>
                <w:highlight w:val="green"/>
                <w:u w:val="none"/>
                <w:lang w:val="en-US" w:eastAsia="zh-CN" w:bidi="ar"/>
              </w:rPr>
              <w:t>Envolvimento</w:t>
            </w:r>
          </w:p>
        </w:tc>
        <w:tc>
          <w:tcPr>
            <w:tcW w:w="664"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green"/>
                <w:vertAlign w:val="baseline"/>
              </w:rPr>
            </w:pPr>
            <w:r>
              <w:rPr>
                <w:color w:val="auto"/>
                <w:highlight w:val="green"/>
                <w:vertAlign w:val="baseline"/>
              </w:rPr>
              <w:t>10%</w:t>
            </w:r>
          </w:p>
        </w:tc>
      </w:tr>
      <w:tr>
        <w:tc>
          <w:tcPr>
            <w:tcW w:w="4150"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green"/>
                <w:vertAlign w:val="baseline"/>
              </w:rPr>
            </w:pPr>
            <w:r>
              <w:rPr>
                <w:color w:val="auto"/>
                <w:highlight w:val="green"/>
                <w:vertAlign w:val="baseline"/>
              </w:rPr>
              <w:t>Teste Final</w:t>
            </w:r>
          </w:p>
        </w:tc>
        <w:tc>
          <w:tcPr>
            <w:tcW w:w="681"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green"/>
                <w:vertAlign w:val="baseline"/>
              </w:rPr>
            </w:pPr>
            <w:r>
              <w:rPr>
                <w:color w:val="auto"/>
                <w:highlight w:val="green"/>
                <w:vertAlign w:val="baseline"/>
              </w:rPr>
              <w:t>40%</w:t>
            </w:r>
          </w:p>
        </w:tc>
        <w:tc>
          <w:tcPr>
            <w:tcW w:w="464"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rPr>
                <w:color w:val="auto"/>
                <w:highlight w:val="green"/>
                <w:vertAlign w:val="baseline"/>
              </w:rPr>
            </w:pPr>
          </w:p>
        </w:tc>
        <w:tc>
          <w:tcPr>
            <w:tcW w:w="358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left"/>
              <w:textAlignment w:val="center"/>
              <w:rPr>
                <w:color w:val="auto"/>
                <w:highlight w:val="green"/>
                <w:vertAlign w:val="baseline"/>
              </w:rPr>
            </w:pPr>
            <w:r>
              <w:rPr>
                <w:rFonts w:hint="default" w:ascii="Arial" w:hAnsi="Arial" w:eastAsia="SimSun" w:cs="Arial"/>
                <w:i w:val="0"/>
                <w:color w:val="auto"/>
                <w:kern w:val="0"/>
                <w:sz w:val="24"/>
                <w:szCs w:val="24"/>
                <w:highlight w:val="green"/>
                <w:u w:val="none"/>
                <w:lang w:val="en-US" w:eastAsia="zh-CN" w:bidi="ar"/>
              </w:rPr>
              <w:t>Compreensão</w:t>
            </w:r>
          </w:p>
        </w:tc>
        <w:tc>
          <w:tcPr>
            <w:tcW w:w="664"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green"/>
                <w:vertAlign w:val="baseline"/>
              </w:rPr>
            </w:pPr>
            <w:r>
              <w:rPr>
                <w:color w:val="auto"/>
                <w:highlight w:val="green"/>
                <w:vertAlign w:val="baseline"/>
              </w:rPr>
              <w:t>20%</w:t>
            </w:r>
          </w:p>
        </w:tc>
      </w:tr>
      <w:tr>
        <w:tc>
          <w:tcPr>
            <w:tcW w:w="4150" w:type="dxa"/>
            <w:tcBorders>
              <w:top w:val="single" w:color="auto" w:sz="4" w:space="0"/>
              <w:left w:val="nil"/>
              <w:bottom w:val="nil"/>
              <w:right w:val="nil"/>
            </w:tcBorders>
          </w:tcPr>
          <w:p>
            <w:pPr>
              <w:rPr>
                <w:color w:val="auto"/>
                <w:highlight w:val="green"/>
                <w:vertAlign w:val="baseline"/>
              </w:rPr>
            </w:pPr>
          </w:p>
        </w:tc>
        <w:tc>
          <w:tcPr>
            <w:tcW w:w="681" w:type="dxa"/>
            <w:tcBorders>
              <w:top w:val="single" w:color="auto" w:sz="4" w:space="0"/>
              <w:left w:val="nil"/>
              <w:bottom w:val="nil"/>
              <w:right w:val="nil"/>
            </w:tcBorders>
          </w:tcPr>
          <w:p>
            <w:pPr>
              <w:rPr>
                <w:color w:val="auto"/>
                <w:highlight w:val="green"/>
                <w:vertAlign w:val="baseline"/>
              </w:rPr>
            </w:pPr>
          </w:p>
        </w:tc>
        <w:tc>
          <w:tcPr>
            <w:tcW w:w="464" w:type="dxa"/>
            <w:tcBorders>
              <w:top w:val="single" w:color="auto" w:sz="4" w:space="0"/>
              <w:left w:val="nil"/>
              <w:bottom w:val="nil"/>
              <w:right w:val="single" w:color="auto" w:sz="4" w:space="0"/>
            </w:tcBorders>
            <w:shd w:val="clear" w:color="auto" w:fill="auto"/>
            <w:textDirection w:val="lrTb"/>
            <w:vAlign w:val="center"/>
          </w:tcPr>
          <w:p>
            <w:pPr>
              <w:rPr>
                <w:color w:val="auto"/>
                <w:highlight w:val="green"/>
                <w:vertAlign w:val="baseline"/>
              </w:rPr>
            </w:pPr>
          </w:p>
        </w:tc>
        <w:tc>
          <w:tcPr>
            <w:tcW w:w="358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left"/>
              <w:textAlignment w:val="center"/>
              <w:rPr>
                <w:color w:val="auto"/>
                <w:highlight w:val="green"/>
                <w:vertAlign w:val="baseline"/>
              </w:rPr>
            </w:pPr>
            <w:r>
              <w:rPr>
                <w:rFonts w:hint="default" w:ascii="Arial" w:hAnsi="Arial" w:eastAsia="SimSun" w:cs="Arial"/>
                <w:i w:val="0"/>
                <w:color w:val="auto"/>
                <w:kern w:val="0"/>
                <w:sz w:val="24"/>
                <w:szCs w:val="24"/>
                <w:highlight w:val="green"/>
                <w:u w:val="none"/>
                <w:lang w:val="en-US" w:eastAsia="zh-CN" w:bidi="ar"/>
              </w:rPr>
              <w:t>Aplicação</w:t>
            </w:r>
          </w:p>
        </w:tc>
        <w:tc>
          <w:tcPr>
            <w:tcW w:w="664"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green"/>
                <w:vertAlign w:val="baseline"/>
              </w:rPr>
            </w:pPr>
            <w:r>
              <w:rPr>
                <w:color w:val="auto"/>
                <w:highlight w:val="green"/>
                <w:vertAlign w:val="baseline"/>
              </w:rPr>
              <w:t>20%</w:t>
            </w:r>
          </w:p>
        </w:tc>
      </w:tr>
      <w:tr>
        <w:tc>
          <w:tcPr>
            <w:tcW w:w="4150" w:type="dxa"/>
            <w:tcBorders>
              <w:top w:val="nil"/>
              <w:left w:val="nil"/>
              <w:bottom w:val="nil"/>
              <w:right w:val="nil"/>
            </w:tcBorders>
            <w:textDirection w:val="lrTb"/>
            <w:vAlign w:val="top"/>
          </w:tcPr>
          <w:p>
            <w:pPr>
              <w:rPr>
                <w:b/>
                <w:bCs/>
                <w:color w:val="auto"/>
                <w:highlight w:val="green"/>
                <w:vertAlign w:val="baseline"/>
              </w:rPr>
            </w:pPr>
          </w:p>
        </w:tc>
        <w:tc>
          <w:tcPr>
            <w:tcW w:w="681" w:type="dxa"/>
            <w:tcBorders>
              <w:top w:val="nil"/>
              <w:left w:val="nil"/>
              <w:bottom w:val="nil"/>
              <w:right w:val="nil"/>
            </w:tcBorders>
          </w:tcPr>
          <w:p>
            <w:pPr>
              <w:rPr>
                <w:color w:val="auto"/>
                <w:highlight w:val="green"/>
                <w:vertAlign w:val="baseline"/>
              </w:rPr>
            </w:pPr>
          </w:p>
        </w:tc>
        <w:tc>
          <w:tcPr>
            <w:tcW w:w="464" w:type="dxa"/>
            <w:tcBorders>
              <w:top w:val="nil"/>
              <w:left w:val="nil"/>
              <w:bottom w:val="nil"/>
              <w:right w:val="single" w:color="auto" w:sz="4" w:space="0"/>
            </w:tcBorders>
            <w:shd w:val="clear" w:color="auto" w:fill="auto"/>
            <w:textDirection w:val="lrTb"/>
            <w:vAlign w:val="center"/>
          </w:tcPr>
          <w:p>
            <w:pPr>
              <w:rPr>
                <w:color w:val="auto"/>
                <w:highlight w:val="green"/>
                <w:vertAlign w:val="baseline"/>
              </w:rPr>
            </w:pPr>
          </w:p>
        </w:tc>
        <w:tc>
          <w:tcPr>
            <w:tcW w:w="3580"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suppressLineNumbers w:val="0"/>
              <w:jc w:val="left"/>
              <w:textAlignment w:val="center"/>
              <w:rPr>
                <w:color w:val="auto"/>
                <w:highlight w:val="green"/>
                <w:vertAlign w:val="baseline"/>
              </w:rPr>
            </w:pPr>
            <w:r>
              <w:rPr>
                <w:rFonts w:hint="default" w:ascii="Arial" w:hAnsi="Arial" w:eastAsia="SimSun" w:cs="Arial"/>
                <w:i w:val="0"/>
                <w:color w:val="auto"/>
                <w:kern w:val="0"/>
                <w:sz w:val="24"/>
                <w:szCs w:val="24"/>
                <w:highlight w:val="green"/>
                <w:u w:val="none"/>
                <w:lang w:val="en-US" w:eastAsia="zh-CN" w:bidi="ar"/>
              </w:rPr>
              <w:t>Execução</w:t>
            </w:r>
          </w:p>
        </w:tc>
        <w:tc>
          <w:tcPr>
            <w:tcW w:w="664" w:type="dxa"/>
            <w:tcBorders>
              <w:top w:val="single" w:color="auto" w:sz="4" w:space="0"/>
              <w:left w:val="single" w:color="auto" w:sz="4" w:space="0"/>
              <w:bottom w:val="single" w:color="auto" w:sz="4" w:space="0"/>
              <w:right w:val="single" w:color="auto" w:sz="4" w:space="0"/>
            </w:tcBorders>
            <w:textDirection w:val="lrTb"/>
            <w:vAlign w:val="top"/>
          </w:tcPr>
          <w:p>
            <w:pPr>
              <w:rPr>
                <w:color w:val="auto"/>
                <w:highlight w:val="green"/>
                <w:vertAlign w:val="baseline"/>
              </w:rPr>
            </w:pPr>
            <w:r>
              <w:rPr>
                <w:color w:val="auto"/>
                <w:highlight w:val="green"/>
                <w:vertAlign w:val="baseline"/>
              </w:rPr>
              <w:t>20%</w:t>
            </w:r>
          </w:p>
        </w:tc>
      </w:tr>
    </w:tbl>
    <w:p>
      <w:pPr>
        <w:pStyle w:val="2"/>
        <w:rPr>
          <w:color w:val="auto"/>
          <w:highlight w:val="green"/>
          <w:lang w:val="pt-PT"/>
        </w:rPr>
      </w:pPr>
      <w:bookmarkStart w:id="28" w:name="_Toc790129"/>
      <w:bookmarkStart w:id="29" w:name="_Toc507770302"/>
      <w:r>
        <w:rPr>
          <w:color w:val="auto"/>
          <w:highlight w:val="green"/>
          <w:lang w:val="pt-PT"/>
        </w:rPr>
        <w:t>Avaliação da Formação</w:t>
      </w:r>
      <w:bookmarkEnd w:id="28"/>
      <w:bookmarkEnd w:id="29"/>
    </w:p>
    <w:p>
      <w:pPr>
        <w:rPr>
          <w:color w:val="auto"/>
          <w:highlight w:val="green"/>
        </w:rPr>
      </w:pPr>
      <w:r>
        <w:rPr>
          <w:color w:val="auto"/>
          <w:highlight w:val="green"/>
        </w:rPr>
        <w:t>A avaliação de Nível I (Avaliação da Reação) é realizada através de um questionário de satisfação (Anexo III) no final do curso. O questionário avalia o formador e as condições da formação com uma escala de 1-5 e com um espaço final para comentários.</w:t>
      </w:r>
    </w:p>
    <w:p>
      <w:pPr>
        <w:rPr>
          <w:color w:val="auto"/>
          <w:highlight w:val="green"/>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pStyle w:val="77"/>
        <w:rPr>
          <w:lang w:val="pt-PT"/>
        </w:rPr>
      </w:pPr>
      <w:bookmarkStart w:id="30" w:name="_Toc507770303"/>
      <w:bookmarkStart w:id="31" w:name="_Toc790130"/>
      <w:r>
        <w:rPr>
          <w:lang w:val="pt-PT"/>
        </w:rPr>
        <w:br w:type="page"/>
      </w:r>
    </w:p>
    <w:p>
      <w:pPr>
        <w:pStyle w:val="77"/>
        <w:rPr>
          <w:lang w:val="pt-PT"/>
        </w:rPr>
      </w:pPr>
      <w:r>
        <w:rPr>
          <w:lang w:val="pt-PT"/>
        </w:rPr>
        <w:t>Desenvolvimento de um módulo  do curso</w:t>
      </w:r>
      <w:bookmarkEnd w:id="30"/>
      <w:bookmarkEnd w:id="31"/>
    </w:p>
    <w:p>
      <w:pPr>
        <w:pStyle w:val="3"/>
        <w:rPr>
          <w:lang w:val="pt-PT"/>
        </w:rPr>
      </w:pPr>
      <w:bookmarkStart w:id="32" w:name="_Toc453497359"/>
      <w:bookmarkStart w:id="33" w:name="_Toc475357231"/>
      <w:bookmarkStart w:id="34" w:name="_Toc507770304"/>
      <w:r>
        <w:rPr>
          <w:rStyle w:val="414"/>
          <w:color w:val="2E75B6" w:themeColor="accent1" w:themeShade="BF"/>
          <w:szCs w:val="22"/>
          <w:lang w:val="pt-PT"/>
        </w:rPr>
        <w:t xml:space="preserve">Módulo </w:t>
      </w:r>
      <w:bookmarkEnd w:id="32"/>
      <w:bookmarkEnd w:id="33"/>
      <w:bookmarkEnd w:id="34"/>
      <w:r>
        <w:rPr>
          <w:rStyle w:val="414"/>
          <w:rFonts w:ascii="Calibri"/>
          <w:color w:val="2E75B6" w:themeColor="accent1" w:themeShade="BF"/>
          <w:szCs w:val="22"/>
        </w:rPr>
        <w:t>II - Python</w:t>
      </w:r>
    </w:p>
    <w:p>
      <w:pPr>
        <w:pStyle w:val="3"/>
        <w:rPr>
          <w:highlight w:val="green"/>
          <w:lang w:val="pt-PT"/>
        </w:rPr>
      </w:pPr>
      <w:bookmarkStart w:id="35" w:name="_Toc475357232"/>
      <w:bookmarkStart w:id="36" w:name="_Toc507770305"/>
      <w:bookmarkStart w:id="37" w:name="_Toc453497360"/>
      <w:r>
        <w:rPr>
          <w:highlight w:val="green"/>
          <w:lang w:val="pt-PT"/>
        </w:rPr>
        <w:t>Duração</w:t>
      </w:r>
      <w:bookmarkEnd w:id="35"/>
      <w:bookmarkEnd w:id="36"/>
      <w:bookmarkEnd w:id="37"/>
    </w:p>
    <w:p>
      <w:pPr>
        <w:rPr>
          <w:highlight w:val="green"/>
        </w:rPr>
      </w:pPr>
      <w:r>
        <w:rPr>
          <w:highlight w:val="green"/>
        </w:rPr>
        <w:t>10 horas.</w:t>
      </w:r>
    </w:p>
    <w:p>
      <w:pPr>
        <w:pStyle w:val="3"/>
        <w:rPr>
          <w:lang w:val="pt-PT"/>
        </w:rPr>
      </w:pPr>
      <w:bookmarkStart w:id="38" w:name="_Toc507770306"/>
      <w:r>
        <w:rPr>
          <w:lang w:val="pt-PT"/>
        </w:rPr>
        <w:t>Metodologia</w:t>
      </w:r>
      <w:bookmarkEnd w:id="38"/>
    </w:p>
    <w:p>
      <w:pPr>
        <w:spacing w:before="240" w:after="240"/>
        <w:rPr>
          <w:lang w:val="pt-PT"/>
        </w:rPr>
      </w:pPr>
      <w:r>
        <w:rPr>
          <w:lang w:val="pt-PT"/>
        </w:rPr>
        <w:t>Descrição dos Métodos e das Técnicas Pedagógicas que serão aplicados no desenvolvimento do módulo e fundamentação dessa escolha. Acrescentar algum tipo de atividade de realização a distância, com recurso a plataforma colaborativa de aprendizagem.</w:t>
      </w:r>
    </w:p>
    <w:p>
      <w:pPr>
        <w:spacing w:before="240" w:after="240"/>
        <w:rPr>
          <w:lang w:val="pt-PT"/>
        </w:rPr>
      </w:pPr>
    </w:p>
    <w:p>
      <w:pPr>
        <w:spacing w:before="240" w:after="240" w:line="360" w:lineRule="auto"/>
        <w:jc w:val="both"/>
      </w:pPr>
      <w:r>
        <w:t>Durante as sessões será utilizado o método interrogativo, expositivo e o demonstrativo. O método interrogativo terá a finalidade de favorecer a participação e a transmissão de experiências pessoais relativamente aos conteúdos a abordar, ou relacionados. Deste modo, maximiza-se a aquisição de competências, habilidades e atitudes por parte dos formandos. O emprego do método expositivo visa difundir os conteúdos pedagógicos de forma curta, clara e concisa para o universo de formandos, o que permite a absorção de novos conhecimentos.</w:t>
      </w:r>
    </w:p>
    <w:p>
      <w:pPr>
        <w:spacing w:before="240" w:after="240" w:line="360" w:lineRule="auto"/>
        <w:jc w:val="both"/>
      </w:pPr>
      <w:bookmarkStart w:id="55" w:name="_GoBack"/>
      <w:bookmarkEnd w:id="55"/>
      <w:r>
        <w:rPr>
          <w:highlight w:val="green"/>
        </w:rPr>
        <w:t>O método demonstrativo será utilizado para cada tópico do módulo através de um exercicio exemplo que o formador resolve à frente dos formandos e, seguidamente, de um exercicio semelhante que os formandos devem resolver sob supervisão.</w:t>
      </w:r>
    </w:p>
    <w:p>
      <w:pPr>
        <w:spacing w:before="240" w:after="240" w:line="360" w:lineRule="auto"/>
        <w:jc w:val="both"/>
      </w:pPr>
      <w:r>
        <w:t>Durante o decorrer do módulo em epigrafe, os formandos deverão responder a questionários de avaliação acerca dos conteúdos pedagógicos abordados, através da plataforma colaborativa Moodle.</w:t>
      </w:r>
    </w:p>
    <w:p>
      <w:pPr>
        <w:pStyle w:val="3"/>
        <w:rPr>
          <w:lang w:val="pt-PT"/>
        </w:rPr>
      </w:pPr>
      <w:bookmarkStart w:id="39" w:name="_Toc453497361"/>
      <w:bookmarkStart w:id="40" w:name="_Toc475357233"/>
      <w:bookmarkStart w:id="41" w:name="_Toc507770307"/>
      <w:r>
        <w:rPr>
          <w:lang w:val="pt-PT"/>
        </w:rPr>
        <w:t>Objetivos gerais do módulo</w:t>
      </w:r>
      <w:bookmarkEnd w:id="39"/>
      <w:bookmarkEnd w:id="40"/>
      <w:bookmarkEnd w:id="41"/>
    </w:p>
    <w:p>
      <w:pPr>
        <w:tabs>
          <w:tab w:val="left" w:pos="993"/>
        </w:tabs>
        <w:spacing w:before="240" w:after="240"/>
        <w:rPr>
          <w:highlight w:val="green"/>
        </w:rPr>
      </w:pPr>
      <w:r>
        <w:rPr>
          <w:highlight w:val="green"/>
        </w:rPr>
        <w:t>O módulo II visa transmitir, aos formandos, a capacidade de desenvolver programas simples na linguagem de programação Python, com base nos conhecimentos adquiridos anteriormende noutras formações de programação em C.</w:t>
      </w:r>
    </w:p>
    <w:p>
      <w:pPr>
        <w:pStyle w:val="3"/>
        <w:rPr>
          <w:lang w:val="pt-PT"/>
        </w:rPr>
      </w:pPr>
      <w:bookmarkStart w:id="42" w:name="_Toc453497362"/>
      <w:bookmarkStart w:id="43" w:name="_Toc475357234"/>
      <w:bookmarkStart w:id="44" w:name="_Toc507770308"/>
      <w:r>
        <w:rPr>
          <w:lang w:val="pt-PT"/>
        </w:rPr>
        <w:t>Objetivos específicos do módulo</w:t>
      </w:r>
      <w:bookmarkEnd w:id="42"/>
      <w:bookmarkEnd w:id="43"/>
      <w:bookmarkEnd w:id="44"/>
    </w:p>
    <w:p>
      <w:pPr>
        <w:tabs>
          <w:tab w:val="left" w:pos="993"/>
        </w:tabs>
        <w:spacing w:before="240" w:after="240"/>
        <w:rPr>
          <w:highlight w:val="green"/>
        </w:rPr>
      </w:pPr>
      <w:r>
        <w:rPr>
          <w:highlight w:val="green"/>
        </w:rPr>
        <w:t>No final do módulo, os formandos, através da linguagem de programação Python, estarão aptos a:</w:t>
      </w:r>
    </w:p>
    <w:p>
      <w:pPr>
        <w:numPr>
          <w:ilvl w:val="0"/>
          <w:numId w:val="14"/>
        </w:numPr>
        <w:tabs>
          <w:tab w:val="left" w:pos="420"/>
          <w:tab w:val="left" w:pos="993"/>
        </w:tabs>
        <w:spacing w:before="240" w:after="240"/>
        <w:ind w:left="420" w:leftChars="0" w:hanging="420" w:firstLineChars="0"/>
        <w:rPr>
          <w:highlight w:val="green"/>
        </w:rPr>
      </w:pPr>
      <w:r>
        <w:rPr>
          <w:highlight w:val="green"/>
        </w:rPr>
        <w:t>Utilizar apropriadamente os diferentes tipos de dados existentes;</w:t>
      </w:r>
    </w:p>
    <w:p>
      <w:pPr>
        <w:numPr>
          <w:ilvl w:val="0"/>
          <w:numId w:val="14"/>
        </w:numPr>
        <w:tabs>
          <w:tab w:val="left" w:pos="420"/>
          <w:tab w:val="left" w:pos="993"/>
        </w:tabs>
        <w:spacing w:before="240" w:after="240"/>
        <w:ind w:left="420" w:leftChars="0" w:hanging="420" w:firstLineChars="0"/>
        <w:rPr>
          <w:highlight w:val="green"/>
        </w:rPr>
      </w:pPr>
      <w:r>
        <w:rPr>
          <w:highlight w:val="green"/>
        </w:rPr>
        <w:t>Usar condições em programas;</w:t>
      </w:r>
    </w:p>
    <w:p>
      <w:pPr>
        <w:numPr>
          <w:ilvl w:val="0"/>
          <w:numId w:val="14"/>
        </w:numPr>
        <w:tabs>
          <w:tab w:val="left" w:pos="420"/>
          <w:tab w:val="left" w:pos="993"/>
        </w:tabs>
        <w:spacing w:before="240" w:after="240"/>
        <w:ind w:left="420" w:leftChars="0" w:hanging="420" w:firstLineChars="0"/>
        <w:rPr>
          <w:highlight w:val="green"/>
        </w:rPr>
      </w:pPr>
      <w:r>
        <w:rPr>
          <w:highlight w:val="green"/>
        </w:rPr>
        <w:t>Usar listas e dicionários em programas;</w:t>
      </w:r>
    </w:p>
    <w:p>
      <w:pPr>
        <w:numPr>
          <w:ilvl w:val="0"/>
          <w:numId w:val="14"/>
        </w:numPr>
        <w:tabs>
          <w:tab w:val="left" w:pos="420"/>
          <w:tab w:val="left" w:pos="993"/>
        </w:tabs>
        <w:spacing w:before="240" w:after="240"/>
        <w:ind w:left="420" w:leftChars="0" w:hanging="420" w:firstLineChars="0"/>
        <w:rPr>
          <w:highlight w:val="green"/>
        </w:rPr>
      </w:pPr>
      <w:r>
        <w:rPr>
          <w:highlight w:val="green"/>
        </w:rPr>
        <w:t>Usar ciclos em programas;</w:t>
      </w:r>
    </w:p>
    <w:p>
      <w:pPr>
        <w:numPr>
          <w:ilvl w:val="0"/>
          <w:numId w:val="14"/>
        </w:numPr>
        <w:tabs>
          <w:tab w:val="left" w:pos="420"/>
          <w:tab w:val="left" w:pos="993"/>
        </w:tabs>
        <w:spacing w:before="240" w:after="240"/>
        <w:ind w:left="420" w:leftChars="0" w:hanging="420" w:firstLineChars="0"/>
        <w:rPr>
          <w:highlight w:val="green"/>
        </w:rPr>
      </w:pPr>
      <w:r>
        <w:rPr>
          <w:highlight w:val="green"/>
        </w:rPr>
        <w:t>Trabalhar com ficheiros;</w:t>
      </w:r>
    </w:p>
    <w:p>
      <w:pPr>
        <w:numPr>
          <w:ilvl w:val="0"/>
          <w:numId w:val="14"/>
        </w:numPr>
        <w:tabs>
          <w:tab w:val="left" w:pos="420"/>
          <w:tab w:val="left" w:pos="993"/>
        </w:tabs>
        <w:spacing w:before="240" w:after="240"/>
        <w:ind w:left="420" w:leftChars="0" w:hanging="420" w:firstLineChars="0"/>
        <w:rPr>
          <w:highlight w:val="green"/>
        </w:rPr>
      </w:pPr>
      <w:r>
        <w:rPr>
          <w:highlight w:val="green"/>
        </w:rPr>
        <w:t>Desenvolver um programa completo que possa ser executado.</w:t>
      </w:r>
    </w:p>
    <w:p>
      <w:pPr>
        <w:pStyle w:val="3"/>
        <w:rPr>
          <w:lang w:val="pt-PT"/>
        </w:rPr>
      </w:pPr>
      <w:bookmarkStart w:id="45" w:name="_Toc453497363"/>
      <w:bookmarkStart w:id="46" w:name="_Toc475357235"/>
      <w:bookmarkStart w:id="47" w:name="_Toc507770309"/>
      <w:r>
        <w:rPr>
          <w:lang w:val="pt-PT"/>
        </w:rPr>
        <w:t>Recursos</w:t>
      </w:r>
      <w:bookmarkEnd w:id="45"/>
      <w:bookmarkEnd w:id="46"/>
      <w:bookmarkEnd w:id="47"/>
    </w:p>
    <w:p>
      <w:pPr>
        <w:spacing w:before="240" w:after="240"/>
        <w:rPr>
          <w:highlight w:val="green"/>
        </w:rPr>
      </w:pPr>
      <w:r>
        <w:rPr>
          <w:highlight w:val="green"/>
        </w:rPr>
        <w:t>Computadores.</w:t>
      </w:r>
    </w:p>
    <w:p>
      <w:pPr>
        <w:spacing w:before="240" w:after="240"/>
        <w:rPr>
          <w:highlight w:val="green"/>
        </w:rPr>
      </w:pPr>
      <w:r>
        <w:rPr>
          <w:highlight w:val="green"/>
        </w:rPr>
        <w:t>Projetor.</w:t>
      </w:r>
    </w:p>
    <w:p>
      <w:pPr>
        <w:spacing w:before="240" w:after="240"/>
        <w:rPr>
          <w:highlight w:val="green"/>
        </w:rPr>
      </w:pPr>
      <w:r>
        <w:rPr>
          <w:highlight w:val="green"/>
        </w:rPr>
        <w:t>Tela.</w:t>
      </w:r>
    </w:p>
    <w:p>
      <w:pPr>
        <w:spacing w:before="240" w:after="240"/>
        <w:rPr>
          <w:highlight w:val="green"/>
        </w:rPr>
      </w:pPr>
      <w:r>
        <w:rPr>
          <w:highlight w:val="green"/>
        </w:rPr>
        <w:t>Distribuição Anaconda instalada.</w:t>
      </w:r>
    </w:p>
    <w:p>
      <w:pPr>
        <w:pStyle w:val="3"/>
        <w:rPr>
          <w:lang w:val="pt-PT"/>
        </w:rPr>
      </w:pPr>
      <w:bookmarkStart w:id="48" w:name="_Toc453497365"/>
      <w:bookmarkStart w:id="49" w:name="_Toc475357237"/>
      <w:bookmarkStart w:id="50" w:name="_Toc507770310"/>
      <w:r>
        <w:rPr>
          <w:lang w:val="pt-PT"/>
        </w:rPr>
        <w:br w:type="page"/>
      </w:r>
    </w:p>
    <w:p>
      <w:pPr>
        <w:pStyle w:val="77"/>
        <w:rPr>
          <w:lang w:val="pt-PT"/>
        </w:rPr>
      </w:pPr>
      <w:r>
        <w:rPr>
          <w:lang w:val="pt-PT"/>
        </w:rPr>
        <w:t>Desenvolvimento de um módulo  do curso</w:t>
      </w:r>
    </w:p>
    <w:p>
      <w:pPr>
        <w:pStyle w:val="3"/>
        <w:rPr>
          <w:lang w:val="pt-PT"/>
        </w:rPr>
      </w:pPr>
    </w:p>
    <w:p>
      <w:pPr>
        <w:pStyle w:val="3"/>
        <w:rPr>
          <w:lang w:val="pt-PT"/>
        </w:rPr>
      </w:pPr>
      <w:r>
        <w:rPr>
          <w:lang w:val="pt-PT"/>
        </w:rPr>
        <w:t>Instrumentos de avaliação do módulo</w:t>
      </w:r>
      <w:bookmarkEnd w:id="48"/>
      <w:bookmarkEnd w:id="49"/>
      <w:bookmarkEnd w:id="50"/>
    </w:p>
    <w:p>
      <w:pPr>
        <w:spacing w:before="240" w:after="240"/>
        <w:jc w:val="both"/>
        <w:rPr>
          <w:spacing w:val="5"/>
        </w:rPr>
      </w:pPr>
      <w:r>
        <w:t xml:space="preserve">No ínicio do módulo, será feita uma avaliação de diagnóstico oral para aferir os  conhecimentos que os formandos devem possuir das formações pré-requisito.  </w:t>
      </w:r>
      <w:r>
        <w:rPr>
          <w:spacing w:val="5"/>
        </w:rPr>
        <w:t>No decorrer do módulo, será feita uma avaliação formativa, através de fichas de observação. No final do módulo, será feita uma avaliação através de uma ficha de trabalho individual, por escrito ou no Moodle (e.g. Anexo II).</w:t>
      </w:r>
    </w:p>
    <w:p>
      <w:pPr>
        <w:spacing w:before="240" w:after="240"/>
        <w:jc w:val="both"/>
        <w:rPr>
          <w:spacing w:val="5"/>
        </w:rPr>
      </w:pPr>
    </w:p>
    <w:p>
      <w:pPr>
        <w:rPr>
          <w:lang w:val="pt-PT"/>
        </w:rPr>
      </w:pPr>
    </w:p>
    <w:p>
      <w:pPr>
        <w:pStyle w:val="2"/>
        <w:jc w:val="center"/>
        <w:rPr>
          <w:lang w:val="pt-PT"/>
        </w:rPr>
      </w:pPr>
      <w:bookmarkStart w:id="51" w:name="_Toc507770311"/>
      <w:bookmarkStart w:id="52" w:name="_Toc790131"/>
      <w:r>
        <w:rPr>
          <w:lang w:val="pt-PT"/>
        </w:rPr>
        <w:br w:type="page"/>
      </w:r>
    </w:p>
    <w:p>
      <w:pPr>
        <w:pStyle w:val="2"/>
        <w:jc w:val="center"/>
        <w:rPr>
          <w:lang w:val="pt-PT"/>
        </w:rPr>
      </w:pPr>
      <w:r>
        <w:rPr>
          <w:lang w:val="pt-PT"/>
        </w:rPr>
        <w:t>Anexo I</w:t>
      </w:r>
      <w:bookmarkEnd w:id="51"/>
      <w:bookmarkEnd w:id="52"/>
    </w:p>
    <w:p>
      <w:pPr>
        <w:pStyle w:val="3"/>
        <w:jc w:val="center"/>
      </w:pPr>
      <w:r>
        <w:t>Registo de Observação para Avaliação Contínua</w:t>
      </w:r>
    </w:p>
    <w:p>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rPr>
          <w:lang w:val="pt-PT"/>
        </w:rPr>
      </w:pPr>
    </w:p>
    <w:p>
      <w:pPr>
        <w:pStyle w:val="2"/>
        <w:jc w:val="center"/>
        <w:rPr>
          <w:lang w:val="pt-PT"/>
        </w:rPr>
      </w:pPr>
      <w:bookmarkStart w:id="53" w:name="_Toc507770312"/>
      <w:bookmarkStart w:id="54" w:name="_Toc790132"/>
      <w:r>
        <w:rPr>
          <w:lang w:val="pt-PT"/>
        </w:rPr>
        <w:t>Anexo II</w:t>
      </w:r>
      <w:bookmarkEnd w:id="53"/>
      <w:bookmarkEnd w:id="54"/>
    </w:p>
    <w:p>
      <w:pPr>
        <w:pStyle w:val="3"/>
        <w:jc w:val="center"/>
      </w:pPr>
      <w:r>
        <w:t>Ficha de Avaliação Formativa</w:t>
      </w:r>
    </w:p>
    <w:p>
      <w:pPr>
        <w:pStyle w:val="3"/>
        <w:jc w:val="center"/>
      </w:pPr>
      <w:r>
        <w:br w:type="page"/>
      </w:r>
    </w:p>
    <w:p>
      <w:pPr>
        <w:pStyle w:val="2"/>
        <w:jc w:val="center"/>
        <w:rPr>
          <w:lang w:val="pt-PT"/>
        </w:rPr>
      </w:pPr>
      <w:r>
        <w:rPr>
          <w:lang w:val="pt-PT"/>
        </w:rPr>
        <w:t>Anexo II</w:t>
      </w:r>
      <w:r>
        <w:t>I</w:t>
      </w:r>
    </w:p>
    <w:p>
      <w:pPr>
        <w:pStyle w:val="3"/>
        <w:jc w:val="center"/>
      </w:pPr>
      <w:r>
        <w:t>Questionário de Satisfação</w:t>
      </w:r>
    </w:p>
    <w:sectPr>
      <w:headerReference r:id="rId3" w:type="first"/>
      <w:footerReference r:id="rId4" w:type="default"/>
      <w:pgSz w:w="12240" w:h="15840"/>
      <w:pgMar w:top="1440" w:right="1440" w:bottom="1440" w:left="1440" w:header="288" w:footer="7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swiss"/>
    <w:pitch w:val="default"/>
    <w:sig w:usb0="00000000" w:usb1="00000000" w:usb2="00000000" w:usb3="00000000" w:csb0="80000000" w:csb1="00000000"/>
  </w:font>
  <w:font w:name="Segoe UI">
    <w:altName w:val="WenQuanYi Micro Hei"/>
    <w:panose1 w:val="020B0502040204020203"/>
    <w:charset w:val="86"/>
    <w:family w:val="roman"/>
    <w:pitch w:val="default"/>
    <w:sig w:usb0="00000000" w:usb1="00000000" w:usb2="00000009" w:usb3="00000000" w:csb0="000001FF" w:csb1="00000000"/>
  </w:font>
  <w:font w:name="Segoe UI Light">
    <w:altName w:val="FreeSans"/>
    <w:panose1 w:val="020B0502040204020203"/>
    <w:charset w:val="00"/>
    <w:family w:val="roman"/>
    <w:pitch w:val="default"/>
    <w:sig w:usb0="00000000" w:usb1="00000000" w:usb2="00000009" w:usb3="00000000" w:csb0="000001FF" w:csb1="00000000"/>
  </w:font>
  <w:font w:name="MS Gothic">
    <w:altName w:val="WenQuanYi Micro Hei"/>
    <w:panose1 w:val="020B0609070205080204"/>
    <w:charset w:val="80"/>
    <w:family w:val="decorative"/>
    <w:pitch w:val="default"/>
    <w:sig w:usb0="00000000" w:usb1="00000000" w:usb2="08000012" w:usb3="00000000" w:csb0="0002009F" w:csb1="00000000"/>
  </w:font>
  <w:font w:name="MS Mincho">
    <w:altName w:val="Droid Sans Japanese"/>
    <w:panose1 w:val="02020609040205080304"/>
    <w:charset w:val="80"/>
    <w:family w:val="decorative"/>
    <w:pitch w:val="default"/>
    <w:sig w:usb0="00000000" w:usb1="00000000" w:usb2="08000012" w:usb3="00000000" w:csb0="0002009F" w:csb1="00000000"/>
  </w:font>
  <w:font w:name="Consolas">
    <w:altName w:val="Liberation Sans Narrow"/>
    <w:panose1 w:val="020B0609020204030204"/>
    <w:charset w:val="00"/>
    <w:family w:val="decorative"/>
    <w:pitch w:val="default"/>
    <w:sig w:usb0="00000000" w:usb1="00000000" w:usb2="00000001" w:usb3="00000000" w:csb0="0000019F" w:csb1="00000000"/>
  </w:font>
  <w:font w:name="FreeSans">
    <w:panose1 w:val="020B0504020202020204"/>
    <w:charset w:val="00"/>
    <w:family w:val="auto"/>
    <w:pitch w:val="default"/>
    <w:sig w:usb0="E4839EFF" w:usb1="4600FDFF" w:usb2="000030A0" w:usb3="00000584" w:csb0="600001BF" w:csb1="DFF70000"/>
  </w:font>
  <w:font w:name="Arial Black">
    <w:panose1 w:val="020B0A04020102020204"/>
    <w:charset w:val="00"/>
    <w:family w:val="auto"/>
    <w:pitch w:val="default"/>
    <w:sig w:usb0="00000287" w:usb1="00000000" w:usb2="00000000" w:usb3="00000000" w:csb0="200000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UnBatang">
    <w:panose1 w:val="040B0600000101010101"/>
    <w:charset w:val="88"/>
    <w:family w:val="auto"/>
    <w:pitch w:val="default"/>
    <w:sig w:usb0="900002A7" w:usb1="29D77DFB" w:usb2="00000012" w:usb3="00000000" w:csb0="603A000D" w:csb1="12D7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Droid Sans Japanese">
    <w:panose1 w:val="020B0502000000000001"/>
    <w:charset w:val="00"/>
    <w:family w:val="auto"/>
    <w:pitch w:val="default"/>
    <w:sig w:usb0="80000000" w:usb1="08070000" w:usb2="00000010" w:usb3="00000000" w:csb0="00000001" w:csb1="00000000"/>
  </w:font>
  <w:font w:name="Liberation Sans Narrow">
    <w:panose1 w:val="020B0606020202030204"/>
    <w:charset w:val="00"/>
    <w:family w:val="auto"/>
    <w:pitch w:val="default"/>
    <w:sig w:usb0="A00002AF" w:usb1="500078FB" w:usb2="00000000" w:usb3="00000000" w:csb0="6000009F" w:csb1="DFD70000"/>
  </w:font>
  <w:font w:name="sans-serif">
    <w:altName w:val="Kedage"/>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Monotype Corsiva">
    <w:altName w:val="UnGungseo"/>
    <w:panose1 w:val="03010101010201010101"/>
    <w:charset w:val="00"/>
    <w:family w:val="auto"/>
    <w:pitch w:val="default"/>
    <w:sig w:usb0="00000000" w:usb1="00000000" w:usb2="00000000" w:usb3="00000000" w:csb0="00000001" w:csb1="00000000"/>
  </w:font>
  <w:font w:name="Tahoma">
    <w:altName w:val="Verdana"/>
    <w:panose1 w:val="020B0604030504040204"/>
    <w:charset w:val="00"/>
    <w:family w:val="auto"/>
    <w:pitch w:val="default"/>
    <w:sig w:usb0="00000000" w:usb1="00000000" w:usb2="00000000" w:usb3="00000000" w:csb0="00000001" w:csb1="00000000"/>
  </w:font>
  <w:font w:name="HG明朝B">
    <w:altName w:val="WenQuanYi Micro Hei"/>
    <w:panose1 w:val="00000000000000000000"/>
    <w:charset w:val="80"/>
    <w:family w:val="decorative"/>
    <w:pitch w:val="default"/>
    <w:sig w:usb0="00000000" w:usb1="00000000" w:usb2="00000000" w:usb3="00000000" w:csb0="00000000" w:csb1="00000000"/>
  </w:font>
  <w:font w:name="HGｺﾞｼｯｸM">
    <w:altName w:val="Kedage"/>
    <w:panose1 w:val="00000000000000000000"/>
    <w:charset w:val="00"/>
    <w:family w:val="decorative"/>
    <w:pitch w:val="default"/>
    <w:sig w:usb0="00000000" w:usb1="00000000" w:usb2="00000000" w:usb3="00000000" w:csb0="00000000" w:csb1="00000000"/>
  </w:font>
  <w:font w:name="Tw Cen MT">
    <w:altName w:val="Trebuchet MS"/>
    <w:panose1 w:val="020B0602020104020603"/>
    <w:charset w:val="00"/>
    <w:family w:val="auto"/>
    <w:pitch w:val="default"/>
    <w:sig w:usb0="00000000" w:usb1="00000000" w:usb2="00000000" w:usb3="00000000" w:csb0="00000003" w:csb1="00000000"/>
  </w:font>
  <w:font w:name="Cambria Math">
    <w:altName w:val="Georgia"/>
    <w:panose1 w:val="02040503050406030204"/>
    <w:charset w:val="00"/>
    <w:family w:val="auto"/>
    <w:pitch w:val="default"/>
    <w:sig w:usb0="00000000" w:usb1="00000000" w:usb2="00000000" w:usb3="00000000" w:csb0="0000019F" w:csb1="00000000"/>
  </w:font>
  <w:font w:name="Trebuchet MS">
    <w:panose1 w:val="020B0603020202020204"/>
    <w:charset w:val="00"/>
    <w:family w:val="auto"/>
    <w:pitch w:val="default"/>
    <w:sig w:usb0="00000287" w:usb1="00000000" w:usb2="00000000" w:usb3="00000000" w:csb0="2000009F" w:csb1="00000000"/>
  </w:font>
  <w:font w:name="FontAwesome">
    <w:panose1 w:val="00000000000000000000"/>
    <w:charset w:val="00"/>
    <w:family w:val="auto"/>
    <w:pitch w:val="default"/>
    <w:sig w:usb0="00000000"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 w:name="UnGungseo">
    <w:panose1 w:val="030B0600000101010101"/>
    <w:charset w:val="88"/>
    <w:family w:val="auto"/>
    <w:pitch w:val="default"/>
    <w:sig w:usb0="900002A7" w:usb1="29D77DFB" w:usb2="00000010" w:usb3="00000000" w:csb0="603A000D" w:csb1="12D70000"/>
  </w:font>
  <w:font w:name="DejaVu Sans">
    <w:panose1 w:val="020B0603030804020204"/>
    <w:charset w:val="00"/>
    <w:family w:val="auto"/>
    <w:pitch w:val="default"/>
    <w:sig w:usb0="E7006EFF" w:usb1="D200FDFF" w:usb2="0A246029" w:usb3="0400200C" w:csb0="600001FF" w:csb1="DFFF0000"/>
  </w:font>
  <w:font w:name="Calibri Light">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31"/>
          <w:jc w:val="right"/>
        </w:pPr>
        <w:r>
          <w:t xml:space="preserve">Page | </w:t>
        </w:r>
        <w:r>
          <w:fldChar w:fldCharType="begin"/>
        </w:r>
        <w:r>
          <w:instrText xml:space="preserve"> PAGE   \* MERGEFORMAT </w:instrText>
        </w:r>
        <w:r>
          <w:fldChar w:fldCharType="separate"/>
        </w:r>
        <w:r>
          <w:t>2</w:t>
        </w:r>
        <w:r>
          <w:fldChar w:fldCharType="end"/>
        </w:r>
        <w:r>
          <w:t xml:space="preserve"> </w:t>
        </w:r>
      </w:p>
    </w:sdtContent>
  </w:sdt>
  <w:p>
    <w:pPr>
      <w:pStyle w:val="3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4"/>
      <w:tblW w:w="4106" w:type="dxa"/>
      <w:tblInd w:w="-5" w:type="dxa"/>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425"/>
    </w:tblGrid>
    <w:tr>
      <w:tc>
        <w:tcPr>
          <w:tcW w:w="36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color w:val="BFBFBF" w:themeColor="background1" w:themeShade="BF"/>
              <w:sz w:val="18"/>
              <w:lang w:val="pt-PT"/>
            </w:rPr>
          </w:pPr>
          <w:r>
            <w:rPr>
              <w:rFonts w:ascii="Arial" w:hAnsi="Arial"/>
              <w:color w:val="BFBFBF" w:themeColor="background1" w:themeShade="BF"/>
              <w:sz w:val="18"/>
            </w:rPr>
            <w:t>Estrutura do projeto</w:t>
          </w:r>
        </w:p>
      </w:tc>
      <w:tc>
        <w:tcPr>
          <w:tcW w:w="42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rPr>
          </w:pPr>
        </w:p>
      </w:tc>
    </w:tr>
    <w:tr>
      <w:tc>
        <w:tcPr>
          <w:tcW w:w="36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color w:val="BFBFBF" w:themeColor="background1" w:themeShade="BF"/>
              <w:sz w:val="18"/>
              <w:lang w:val="pt-PT"/>
            </w:rPr>
          </w:pPr>
          <w:r>
            <w:rPr>
              <w:rFonts w:ascii="Arial" w:hAnsi="Arial"/>
              <w:color w:val="BFBFBF" w:themeColor="background1" w:themeShade="BF"/>
              <w:sz w:val="18"/>
              <w:lang w:val="pt-PT"/>
            </w:rPr>
            <w:t>Rigor na apresentação dos instrumentos</w:t>
          </w:r>
        </w:p>
      </w:tc>
      <w:tc>
        <w:tcPr>
          <w:tcW w:w="42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lang w:val="pt-PT"/>
            </w:rPr>
          </w:pPr>
        </w:p>
      </w:tc>
    </w:tr>
    <w:tr>
      <w:tc>
        <w:tcPr>
          <w:tcW w:w="36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color w:val="BFBFBF" w:themeColor="background1" w:themeShade="BF"/>
              <w:sz w:val="18"/>
              <w:lang w:val="pt-PT"/>
            </w:rPr>
          </w:pPr>
          <w:r>
            <w:rPr>
              <w:rFonts w:ascii="Arial" w:hAnsi="Arial"/>
              <w:color w:val="BFBFBF" w:themeColor="background1" w:themeShade="BF"/>
              <w:sz w:val="18"/>
              <w:lang w:val="pt-PT"/>
            </w:rPr>
            <w:t>Criatividade</w:t>
          </w:r>
        </w:p>
      </w:tc>
      <w:tc>
        <w:tcPr>
          <w:tcW w:w="42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lang w:val="pt-PT"/>
            </w:rPr>
          </w:pPr>
        </w:p>
      </w:tc>
    </w:tr>
    <w:tr>
      <w:tc>
        <w:tcPr>
          <w:tcW w:w="36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color w:val="BFBFBF" w:themeColor="background1" w:themeShade="BF"/>
              <w:sz w:val="18"/>
              <w:lang w:val="pt-PT"/>
            </w:rPr>
          </w:pPr>
          <w:r>
            <w:rPr>
              <w:rFonts w:ascii="Arial" w:hAnsi="Arial"/>
              <w:color w:val="BFBFBF" w:themeColor="background1" w:themeShade="BF"/>
              <w:sz w:val="18"/>
              <w:lang w:val="pt-PT"/>
            </w:rPr>
            <w:t>Fundamentação pedagógica</w:t>
          </w:r>
        </w:p>
      </w:tc>
      <w:tc>
        <w:tcPr>
          <w:tcW w:w="42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lang w:val="pt-PT"/>
            </w:rPr>
          </w:pPr>
        </w:p>
      </w:tc>
    </w:tr>
    <w:tr>
      <w:tc>
        <w:tcPr>
          <w:tcW w:w="36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color w:val="BFBFBF" w:themeColor="background1" w:themeShade="BF"/>
              <w:sz w:val="18"/>
              <w:lang w:val="pt-PT"/>
            </w:rPr>
          </w:pPr>
          <w:r>
            <w:rPr>
              <w:rFonts w:ascii="Arial" w:hAnsi="Arial"/>
              <w:color w:val="BFBFBF" w:themeColor="background1" w:themeShade="BF"/>
              <w:sz w:val="18"/>
              <w:lang w:val="pt-PT"/>
            </w:rPr>
            <w:t>Recursos às novas tecnologias</w:t>
          </w:r>
        </w:p>
      </w:tc>
      <w:tc>
        <w:tcPr>
          <w:tcW w:w="42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pPr>
            <w:pStyle w:val="33"/>
            <w:rPr>
              <w:rFonts w:ascii="Arial" w:hAnsi="Arial"/>
              <w:lang w:val="pt-PT"/>
            </w:rPr>
          </w:pPr>
        </w:p>
      </w:tc>
    </w:tr>
    <w:tr>
      <w:tc>
        <w:tcPr>
          <w:tcW w:w="4106" w:type="dxa"/>
          <w:gridSpan w:val="2"/>
          <w:tcBorders>
            <w:top w:val="single" w:color="5B9BD5" w:themeColor="accent1" w:sz="4" w:space="0"/>
            <w:left w:val="nil"/>
            <w:bottom w:val="nil"/>
            <w:right w:val="nil"/>
          </w:tcBorders>
        </w:tcPr>
        <w:p>
          <w:pPr>
            <w:pStyle w:val="33"/>
            <w:rPr>
              <w:rFonts w:ascii="Arial" w:hAnsi="Arial"/>
              <w:lang w:val="pt-PT"/>
            </w:rPr>
          </w:pPr>
          <w:r>
            <w:rPr>
              <w:rFonts w:ascii="Arial" w:hAnsi="Arial"/>
              <w:color w:val="BFBFBF" w:themeColor="background1" w:themeShade="BF"/>
              <w:sz w:val="18"/>
              <w:lang w:val="pt-PT"/>
            </w:rPr>
            <w:t>(a preencher pela entidade formadora)</w:t>
          </w:r>
        </w:p>
      </w:tc>
    </w:tr>
  </w:tbl>
  <w:p>
    <w:pPr>
      <w:pStyle w:val="33"/>
      <w:ind w:firstLine="720"/>
      <w:rPr>
        <w:lang w:val="pt-P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67">
    <w:nsid w:val="FFFFFF7F"/>
    <w:multiLevelType w:val="singleLevel"/>
    <w:tmpl w:val="FFFFFF7F"/>
    <w:lvl w:ilvl="0" w:tentative="1">
      <w:start w:val="1"/>
      <w:numFmt w:val="decimal"/>
      <w:pStyle w:val="62"/>
      <w:lvlText w:val="%1."/>
      <w:lvlJc w:val="left"/>
      <w:pPr>
        <w:tabs>
          <w:tab w:val="left" w:pos="720"/>
        </w:tabs>
        <w:ind w:left="720" w:hanging="360"/>
      </w:pPr>
    </w:lvl>
  </w:abstractNum>
  <w:abstractNum w:abstractNumId="4294967165">
    <w:nsid w:val="FFFFFF7D"/>
    <w:multiLevelType w:val="singleLevel"/>
    <w:tmpl w:val="FFFFFF7D"/>
    <w:lvl w:ilvl="0" w:tentative="1">
      <w:start w:val="1"/>
      <w:numFmt w:val="decimal"/>
      <w:pStyle w:val="64"/>
      <w:lvlText w:val="%1."/>
      <w:lvlJc w:val="left"/>
      <w:pPr>
        <w:tabs>
          <w:tab w:val="left" w:pos="1440"/>
        </w:tabs>
        <w:ind w:left="1440" w:hanging="360"/>
      </w:pPr>
    </w:lvl>
  </w:abstractNum>
  <w:abstractNum w:abstractNumId="4294967170">
    <w:nsid w:val="FFFFFF82"/>
    <w:multiLevelType w:val="singleLevel"/>
    <w:tmpl w:val="FFFFFF82"/>
    <w:lvl w:ilvl="0" w:tentative="1">
      <w:start w:val="1"/>
      <w:numFmt w:val="bullet"/>
      <w:pStyle w:val="53"/>
      <w:lvlText w:val=""/>
      <w:lvlJc w:val="left"/>
      <w:pPr>
        <w:tabs>
          <w:tab w:val="left" w:pos="1080"/>
        </w:tabs>
        <w:ind w:left="1080" w:hanging="360"/>
      </w:pPr>
      <w:rPr>
        <w:rFonts w:hint="default" w:ascii="Symbol" w:hAnsi="Symbol"/>
      </w:rPr>
    </w:lvl>
  </w:abstractNum>
  <w:abstractNum w:abstractNumId="4294967166">
    <w:nsid w:val="FFFFFF7E"/>
    <w:multiLevelType w:val="singleLevel"/>
    <w:tmpl w:val="FFFFFF7E"/>
    <w:lvl w:ilvl="0" w:tentative="1">
      <w:start w:val="1"/>
      <w:numFmt w:val="decimal"/>
      <w:pStyle w:val="63"/>
      <w:lvlText w:val="%1."/>
      <w:lvlJc w:val="left"/>
      <w:pPr>
        <w:tabs>
          <w:tab w:val="left" w:pos="1080"/>
        </w:tabs>
        <w:ind w:left="1080" w:hanging="360"/>
      </w:pPr>
    </w:lvl>
  </w:abstractNum>
  <w:abstractNum w:abstractNumId="4294967168">
    <w:nsid w:val="FFFFFF80"/>
    <w:multiLevelType w:val="singleLevel"/>
    <w:tmpl w:val="FFFFFF80"/>
    <w:lvl w:ilvl="0" w:tentative="1">
      <w:start w:val="1"/>
      <w:numFmt w:val="bullet"/>
      <w:pStyle w:val="55"/>
      <w:lvlText w:val=""/>
      <w:lvlJc w:val="left"/>
      <w:pPr>
        <w:tabs>
          <w:tab w:val="left" w:pos="1800"/>
        </w:tabs>
        <w:ind w:left="1800" w:hanging="360"/>
      </w:pPr>
      <w:rPr>
        <w:rFonts w:hint="default" w:ascii="Symbol" w:hAnsi="Symbol"/>
      </w:rPr>
    </w:lvl>
  </w:abstractNum>
  <w:abstractNum w:abstractNumId="4294967171">
    <w:nsid w:val="FFFFFF83"/>
    <w:multiLevelType w:val="singleLevel"/>
    <w:tmpl w:val="FFFFFF83"/>
    <w:lvl w:ilvl="0" w:tentative="1">
      <w:start w:val="1"/>
      <w:numFmt w:val="bullet"/>
      <w:pStyle w:val="52"/>
      <w:lvlText w:val=""/>
      <w:lvlJc w:val="left"/>
      <w:pPr>
        <w:tabs>
          <w:tab w:val="left" w:pos="720"/>
        </w:tabs>
        <w:ind w:left="720" w:hanging="360"/>
      </w:pPr>
      <w:rPr>
        <w:rFonts w:hint="default" w:ascii="Symbol" w:hAnsi="Symbol"/>
      </w:rPr>
    </w:lvl>
  </w:abstractNum>
  <w:abstractNum w:abstractNumId="2051831750">
    <w:nsid w:val="7A4C77C6"/>
    <w:multiLevelType w:val="multilevel"/>
    <w:tmpl w:val="7A4C77C6"/>
    <w:lvl w:ilvl="0" w:tentative="1">
      <w:start w:val="1"/>
      <w:numFmt w:val="decimal"/>
      <w:pStyle w:val="61"/>
      <w:lvlText w:val="%1."/>
      <w:lvlJc w:val="left"/>
      <w:pPr>
        <w:ind w:left="792" w:hanging="360"/>
      </w:pPr>
      <w:rPr>
        <w:rFonts w:hint="default"/>
        <w:b/>
        <w:color w:val="2B579A" w:themeColor="accent5"/>
        <w:sz w:val="28"/>
        <w:szCs w:val="28"/>
        <w14:textFill>
          <w14:solidFill>
            <w14:schemeClr w14:val="accent5"/>
          </w14:solidFill>
        </w14:textFill>
      </w:rPr>
    </w:lvl>
    <w:lvl w:ilvl="1" w:tentative="1">
      <w:start w:val="1"/>
      <w:numFmt w:val="lowerLetter"/>
      <w:lvlText w:val="%2."/>
      <w:lvlJc w:val="left"/>
      <w:pPr>
        <w:ind w:left="1512" w:hanging="360"/>
      </w:pPr>
      <w:rPr>
        <w:rFonts w:hint="default"/>
      </w:rPr>
    </w:lvl>
    <w:lvl w:ilvl="2" w:tentative="1">
      <w:start w:val="1"/>
      <w:numFmt w:val="lowerRoman"/>
      <w:lvlText w:val="%3."/>
      <w:lvlJc w:val="right"/>
      <w:pPr>
        <w:ind w:left="2232" w:hanging="360"/>
      </w:pPr>
      <w:rPr>
        <w:rFonts w:hint="default"/>
      </w:rPr>
    </w:lvl>
    <w:lvl w:ilvl="3" w:tentative="1">
      <w:start w:val="1"/>
      <w:numFmt w:val="decimal"/>
      <w:lvlText w:val="%4."/>
      <w:lvlJc w:val="left"/>
      <w:pPr>
        <w:ind w:left="2952" w:hanging="360"/>
      </w:pPr>
      <w:rPr>
        <w:rFonts w:hint="default"/>
      </w:rPr>
    </w:lvl>
    <w:lvl w:ilvl="4" w:tentative="1">
      <w:start w:val="1"/>
      <w:numFmt w:val="lowerLetter"/>
      <w:lvlText w:val="%5."/>
      <w:lvlJc w:val="left"/>
      <w:pPr>
        <w:ind w:left="3672" w:hanging="360"/>
      </w:pPr>
      <w:rPr>
        <w:rFonts w:hint="default"/>
      </w:rPr>
    </w:lvl>
    <w:lvl w:ilvl="5" w:tentative="1">
      <w:start w:val="1"/>
      <w:numFmt w:val="lowerRoman"/>
      <w:lvlText w:val="%6."/>
      <w:lvlJc w:val="right"/>
      <w:pPr>
        <w:ind w:left="4392" w:hanging="360"/>
      </w:pPr>
      <w:rPr>
        <w:rFonts w:hint="default"/>
      </w:rPr>
    </w:lvl>
    <w:lvl w:ilvl="6" w:tentative="1">
      <w:start w:val="1"/>
      <w:numFmt w:val="decimal"/>
      <w:lvlText w:val="%7."/>
      <w:lvlJc w:val="left"/>
      <w:pPr>
        <w:ind w:left="5112" w:hanging="360"/>
      </w:pPr>
      <w:rPr>
        <w:rFonts w:hint="default"/>
      </w:rPr>
    </w:lvl>
    <w:lvl w:ilvl="7" w:tentative="1">
      <w:start w:val="1"/>
      <w:numFmt w:val="lowerLetter"/>
      <w:lvlText w:val="%8."/>
      <w:lvlJc w:val="left"/>
      <w:pPr>
        <w:ind w:left="5832" w:hanging="360"/>
      </w:pPr>
      <w:rPr>
        <w:rFonts w:hint="default"/>
      </w:rPr>
    </w:lvl>
    <w:lvl w:ilvl="8" w:tentative="1">
      <w:start w:val="1"/>
      <w:numFmt w:val="lowerRoman"/>
      <w:lvlText w:val="%9."/>
      <w:lvlJc w:val="right"/>
      <w:pPr>
        <w:ind w:left="6552" w:hanging="360"/>
      </w:pPr>
      <w:rPr>
        <w:rFonts w:hint="default"/>
      </w:rPr>
    </w:lvl>
  </w:abstractNum>
  <w:abstractNum w:abstractNumId="4294967164">
    <w:nsid w:val="FFFFFF7C"/>
    <w:multiLevelType w:val="singleLevel"/>
    <w:tmpl w:val="FFFFFF7C"/>
    <w:lvl w:ilvl="0" w:tentative="1">
      <w:start w:val="1"/>
      <w:numFmt w:val="decimal"/>
      <w:pStyle w:val="65"/>
      <w:lvlText w:val="%1."/>
      <w:lvlJc w:val="left"/>
      <w:pPr>
        <w:tabs>
          <w:tab w:val="left" w:pos="1800"/>
        </w:tabs>
        <w:ind w:left="1800" w:hanging="360"/>
      </w:pPr>
    </w:lvl>
  </w:abstractNum>
  <w:abstractNum w:abstractNumId="4294967177">
    <w:nsid w:val="FFFFFF89"/>
    <w:multiLevelType w:val="singleLevel"/>
    <w:tmpl w:val="FFFFFF89"/>
    <w:lvl w:ilvl="0" w:tentative="1">
      <w:start w:val="1"/>
      <w:numFmt w:val="bullet"/>
      <w:pStyle w:val="51"/>
      <w:lvlText w:val=""/>
      <w:lvlJc w:val="left"/>
      <w:pPr>
        <w:tabs>
          <w:tab w:val="left" w:pos="360"/>
        </w:tabs>
        <w:ind w:left="360" w:hanging="360"/>
      </w:pPr>
      <w:rPr>
        <w:rFonts w:hint="default" w:ascii="Symbol" w:hAnsi="Symbol"/>
      </w:rPr>
    </w:lvl>
  </w:abstractNum>
  <w:abstractNum w:abstractNumId="4294967169">
    <w:nsid w:val="FFFFFF81"/>
    <w:multiLevelType w:val="singleLevel"/>
    <w:tmpl w:val="FFFFFF81"/>
    <w:lvl w:ilvl="0" w:tentative="1">
      <w:start w:val="1"/>
      <w:numFmt w:val="bullet"/>
      <w:pStyle w:val="54"/>
      <w:lvlText w:val=""/>
      <w:lvlJc w:val="left"/>
      <w:pPr>
        <w:tabs>
          <w:tab w:val="left" w:pos="1440"/>
        </w:tabs>
        <w:ind w:left="1440" w:hanging="360"/>
      </w:pPr>
      <w:rPr>
        <w:rFonts w:hint="default" w:ascii="Symbol" w:hAnsi="Symbol"/>
      </w:rPr>
    </w:lvl>
  </w:abstractNum>
  <w:abstractNum w:abstractNumId="1554975971">
    <w:nsid w:val="5CAF0CE3"/>
    <w:multiLevelType w:val="multilevel"/>
    <w:tmpl w:val="5CAF0CE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268851033">
    <w:nsid w:val="4BA12159"/>
    <w:multiLevelType w:val="multilevel"/>
    <w:tmpl w:val="4BA12159"/>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246546836">
    <w:nsid w:val="0EB20194"/>
    <w:multiLevelType w:val="multilevel"/>
    <w:tmpl w:val="0EB20194"/>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554924578">
    <w:nsid w:val="5CAE4422"/>
    <w:multiLevelType w:val="singleLevel"/>
    <w:tmpl w:val="5CAE442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4294967177"/>
  </w:num>
  <w:num w:numId="2">
    <w:abstractNumId w:val="4294967171"/>
  </w:num>
  <w:num w:numId="3">
    <w:abstractNumId w:val="4294967170"/>
  </w:num>
  <w:num w:numId="4">
    <w:abstractNumId w:val="4294967169"/>
  </w:num>
  <w:num w:numId="5">
    <w:abstractNumId w:val="4294967168"/>
  </w:num>
  <w:num w:numId="6">
    <w:abstractNumId w:val="2051831750"/>
  </w:num>
  <w:num w:numId="7">
    <w:abstractNumId w:val="4294967167"/>
  </w:num>
  <w:num w:numId="8">
    <w:abstractNumId w:val="4294967166"/>
  </w:num>
  <w:num w:numId="9">
    <w:abstractNumId w:val="4294967165"/>
  </w:num>
  <w:num w:numId="10">
    <w:abstractNumId w:val="4294967164"/>
  </w:num>
  <w:num w:numId="11">
    <w:abstractNumId w:val="1554975971"/>
  </w:num>
  <w:num w:numId="12">
    <w:abstractNumId w:val="1268851033"/>
  </w:num>
  <w:num w:numId="13">
    <w:abstractNumId w:val="246546836"/>
  </w:num>
  <w:num w:numId="14">
    <w:abstractNumId w:val="15549245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removePersonalInformation/>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6748"/>
    <w:rsid w:val="0006567E"/>
    <w:rsid w:val="000760DB"/>
    <w:rsid w:val="000F00E7"/>
    <w:rsid w:val="0016766E"/>
    <w:rsid w:val="00170063"/>
    <w:rsid w:val="00175643"/>
    <w:rsid w:val="001B2338"/>
    <w:rsid w:val="002061A9"/>
    <w:rsid w:val="00217B64"/>
    <w:rsid w:val="00235579"/>
    <w:rsid w:val="00257FAA"/>
    <w:rsid w:val="00263938"/>
    <w:rsid w:val="00275D2F"/>
    <w:rsid w:val="002E78EB"/>
    <w:rsid w:val="002F25A8"/>
    <w:rsid w:val="003407A9"/>
    <w:rsid w:val="00340DC9"/>
    <w:rsid w:val="00350BD5"/>
    <w:rsid w:val="00444F02"/>
    <w:rsid w:val="00490CC6"/>
    <w:rsid w:val="004B4366"/>
    <w:rsid w:val="004F05F9"/>
    <w:rsid w:val="005509B2"/>
    <w:rsid w:val="005556DB"/>
    <w:rsid w:val="005C6D45"/>
    <w:rsid w:val="005D58F7"/>
    <w:rsid w:val="00614FA9"/>
    <w:rsid w:val="00617D63"/>
    <w:rsid w:val="00643D1A"/>
    <w:rsid w:val="00674588"/>
    <w:rsid w:val="006A7B57"/>
    <w:rsid w:val="006D44C5"/>
    <w:rsid w:val="006F63D7"/>
    <w:rsid w:val="00713672"/>
    <w:rsid w:val="0073562D"/>
    <w:rsid w:val="007B07DE"/>
    <w:rsid w:val="008270A2"/>
    <w:rsid w:val="00853F77"/>
    <w:rsid w:val="00885CE1"/>
    <w:rsid w:val="008907FF"/>
    <w:rsid w:val="008A6623"/>
    <w:rsid w:val="008B696C"/>
    <w:rsid w:val="008B6BEE"/>
    <w:rsid w:val="008F78D7"/>
    <w:rsid w:val="009200C1"/>
    <w:rsid w:val="00980085"/>
    <w:rsid w:val="00997127"/>
    <w:rsid w:val="009D216F"/>
    <w:rsid w:val="009D3248"/>
    <w:rsid w:val="00A65E8A"/>
    <w:rsid w:val="00A87896"/>
    <w:rsid w:val="00AC1EE7"/>
    <w:rsid w:val="00AD2D5E"/>
    <w:rsid w:val="00B650C6"/>
    <w:rsid w:val="00BA63C2"/>
    <w:rsid w:val="00BC6939"/>
    <w:rsid w:val="00BE1875"/>
    <w:rsid w:val="00BE45C8"/>
    <w:rsid w:val="00BF2331"/>
    <w:rsid w:val="00BF7463"/>
    <w:rsid w:val="00C30889"/>
    <w:rsid w:val="00C90A2E"/>
    <w:rsid w:val="00CC5861"/>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 w:val="173B170C"/>
    <w:rsid w:val="27D94316"/>
    <w:rsid w:val="39FF0907"/>
    <w:rsid w:val="3DBB13CA"/>
    <w:rsid w:val="3FDEF57B"/>
    <w:rsid w:val="53B74EC2"/>
    <w:rsid w:val="547BF35C"/>
    <w:rsid w:val="57BF01FF"/>
    <w:rsid w:val="59F24F73"/>
    <w:rsid w:val="5B4D3C20"/>
    <w:rsid w:val="5ECB68FC"/>
    <w:rsid w:val="5F61B85C"/>
    <w:rsid w:val="62FBB793"/>
    <w:rsid w:val="673D8648"/>
    <w:rsid w:val="6BFF60B4"/>
    <w:rsid w:val="6BFFD458"/>
    <w:rsid w:val="6F2F30A7"/>
    <w:rsid w:val="6F77C23F"/>
    <w:rsid w:val="6FE70500"/>
    <w:rsid w:val="6FEF217A"/>
    <w:rsid w:val="71394F33"/>
    <w:rsid w:val="747FA15F"/>
    <w:rsid w:val="769360E2"/>
    <w:rsid w:val="77BFB740"/>
    <w:rsid w:val="77DB4352"/>
    <w:rsid w:val="7BAF1ED9"/>
    <w:rsid w:val="7BBBBB37"/>
    <w:rsid w:val="7BE6C4CC"/>
    <w:rsid w:val="7DF75C81"/>
    <w:rsid w:val="7EFB8B3D"/>
    <w:rsid w:val="7F674FEE"/>
    <w:rsid w:val="7FEF6131"/>
    <w:rsid w:val="7FF69982"/>
    <w:rsid w:val="AEBB4DAC"/>
    <w:rsid w:val="B37F92C1"/>
    <w:rsid w:val="BBF21670"/>
    <w:rsid w:val="BBFF76B7"/>
    <w:rsid w:val="BDFB1795"/>
    <w:rsid w:val="BEDFA366"/>
    <w:rsid w:val="BF751B74"/>
    <w:rsid w:val="C5A646EE"/>
    <w:rsid w:val="CB80BACD"/>
    <w:rsid w:val="CDC9D54A"/>
    <w:rsid w:val="CFB21AE2"/>
    <w:rsid w:val="D32FE0A1"/>
    <w:rsid w:val="D3FF337C"/>
    <w:rsid w:val="DBB18D06"/>
    <w:rsid w:val="DFBB3776"/>
    <w:rsid w:val="EDF89359"/>
    <w:rsid w:val="EE973495"/>
    <w:rsid w:val="EEBF998C"/>
    <w:rsid w:val="F6BB0E17"/>
    <w:rsid w:val="F6FFC3C3"/>
    <w:rsid w:val="F77FDDB3"/>
    <w:rsid w:val="F7A6902C"/>
    <w:rsid w:val="FDFDA769"/>
    <w:rsid w:val="FF366AB4"/>
    <w:rsid w:val="FF5797F3"/>
    <w:rsid w:val="FFEFAABB"/>
    <w:rsid w:val="FFFF9FB0"/>
  </w:rsids>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1" w:semiHidden="0" w:name="heading 3"/>
    <w:lsdException w:qFormat="1" w:uiPriority="1" w:semiHidden="0" w:name="heading 4"/>
    <w:lsdException w:qFormat="1" w:uiPriority="1" w:semiHidden="0" w:name="heading 5"/>
    <w:lsdException w:qFormat="1" w:uiPriority="1" w:semiHidden="0" w:name="heading 6"/>
    <w:lsdException w:qFormat="1" w:uiPriority="1" w:semiHidden="0" w:name="heading 7"/>
    <w:lsdException w:qFormat="1" w:uiPriority="1" w:semiHidden="0" w:name="heading 8"/>
    <w:lsdException w:qFormat="1" w:uiPriority="1" w:semiHidden="0" w:name="heading 9"/>
    <w:lsdException w:uiPriority="99" w:semiHidden="0" w:name="index 1"/>
    <w:lsdException w:uiPriority="99" w:semiHidden="0" w:name="index 2"/>
    <w:lsdException w:uiPriority="99" w:semiHidden="0" w:name="index 3"/>
    <w:lsdException w:uiPriority="99" w:semiHidden="0" w:name="index 4"/>
    <w:lsdException w:uiPriority="99" w:semiHidden="0" w:name="index 5"/>
    <w:lsdException w:uiPriority="99" w:semiHidden="0" w:name="index 6"/>
    <w:lsdException w:uiPriority="99" w:semiHidden="0" w:name="index 7"/>
    <w:lsdException w:uiPriority="99" w:semiHidden="0" w:name="index 8"/>
    <w:lsdException w:uiPriority="99" w:semiHidden="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semiHidden="0" w:name="Normal Indent"/>
    <w:lsdException w:uiPriority="99" w:semiHidden="0" w:name="footnote text"/>
    <w:lsdException w:uiPriority="99" w:semiHidden="0" w:name="annotation text"/>
    <w:lsdException w:qFormat="1" w:uiPriority="99" w:semiHidden="0" w:name="header"/>
    <w:lsdException w:qFormat="1" w:uiPriority="99" w:semiHidden="0" w:name="footer"/>
    <w:lsdException w:uiPriority="99" w:semiHidden="0" w:name="index heading"/>
    <w:lsdException w:qFormat="1" w:uiPriority="35" w:semiHidden="0" w:name="caption"/>
    <w:lsdException w:uiPriority="99" w:semiHidden="0" w:name="table of figures"/>
    <w:lsdException w:uiPriority="99" w:semiHidden="0" w:name="envelope address"/>
    <w:lsdException w:uiPriority="99" w:semiHidden="0" w:name="envelope return"/>
    <w:lsdException w:uiPriority="99" w:semiHidden="0" w:name="footnote reference"/>
    <w:lsdException w:uiPriority="99" w:semiHidden="0" w:name="annotation reference"/>
    <w:lsdException w:uiPriority="99" w:semiHidden="0" w:name="line number"/>
    <w:lsdException w:uiPriority="99" w:semiHidden="0" w:name="page number"/>
    <w:lsdException w:uiPriority="99" w:semiHidden="0" w:name="endnote reference"/>
    <w:lsdException w:uiPriority="99" w:semiHidden="0" w:name="endnote text"/>
    <w:lsdException w:uiPriority="99" w:semiHidden="0" w:name="table of authorities"/>
    <w:lsdException w:uiPriority="99" w:semiHidden="0" w:name="macro"/>
    <w:lsdException w:uiPriority="99" w:semiHidden="0" w:name="toa heading"/>
    <w:lsdException w:uiPriority="99" w:semiHidden="0" w:name="List"/>
    <w:lsdException w:qFormat="1" w:unhideWhenUsed="0" w:uiPriority="11" w:semiHidden="0" w:name="List Bullet"/>
    <w:lsdException w:qFormat="1" w:unhideWhenUsed="0" w:uiPriority="10" w:semiHidden="0" w:name="List Number"/>
    <w:lsdException w:uiPriority="99" w:semiHidden="0" w:name="List 2"/>
    <w:lsdException w:uiPriority="99" w:semiHidden="0" w:name="List 3"/>
    <w:lsdException w:uiPriority="99" w:semiHidden="0" w:name="List 4"/>
    <w:lsdException w:uiPriority="99" w:semiHidden="0" w:name="List 5"/>
    <w:lsdException w:uiPriority="99" w:semiHidden="0" w:name="List Bullet 2"/>
    <w:lsdException w:uiPriority="99" w:semiHidden="0" w:name="List Bullet 3"/>
    <w:lsdException w:uiPriority="99" w:semiHidden="0" w:name="List Bullet 4"/>
    <w:lsdException w:uiPriority="99" w:semiHidden="0" w:name="List Bullet 5"/>
    <w:lsdException w:uiPriority="99" w:semiHidden="0" w:name="List Number 2"/>
    <w:lsdException w:uiPriority="99" w:semiHidden="0" w:name="List Number 3"/>
    <w:lsdException w:uiPriority="99" w:semiHidden="0" w:name="List Number 4"/>
    <w:lsdException w:uiPriority="99" w:semiHidden="0" w:name="List Number 5"/>
    <w:lsdException w:qFormat="1" w:unhideWhenUsed="0" w:uiPriority="2" w:semiHidden="0" w:name="Title"/>
    <w:lsdException w:uiPriority="99" w:semiHidden="0" w:name="Closing"/>
    <w:lsdException w:uiPriority="99" w:semiHidden="0" w:name="Signature"/>
    <w:lsdException w:qFormat="1" w:uiPriority="1" w:semiHidden="0" w:name="Default Paragraph Font"/>
    <w:lsdException w:uiPriority="99" w:semiHidden="0" w:name="Body Text"/>
    <w:lsdException w:uiPriority="99" w:semiHidden="0" w:name="Body Text Indent"/>
    <w:lsdException w:uiPriority="99" w:semiHidden="0" w:name="List Continue"/>
    <w:lsdException w:uiPriority="99" w:semiHidden="0" w:name="List Continue 2"/>
    <w:lsdException w:uiPriority="99" w:semiHidden="0" w:name="List Continue 3"/>
    <w:lsdException w:uiPriority="99" w:semiHidden="0" w:name="List Continue 4"/>
    <w:lsdException w:uiPriority="99" w:semiHidden="0" w:name="List Continue 5"/>
    <w:lsdException w:uiPriority="99" w:semiHidden="0" w:name="Message Header"/>
    <w:lsdException w:qFormat="1" w:unhideWhenUsed="0" w:uiPriority="2" w:semiHidden="0" w:name="Subtitle"/>
    <w:lsdException w:uiPriority="99" w:semiHidden="0" w:name="Salutation"/>
    <w:lsdException w:uiPriority="99" w:semiHidden="0" w:name="Date"/>
    <w:lsdException w:uiPriority="99" w:semiHidden="0" w:name="Body Text First Indent"/>
    <w:lsdException w:uiPriority="99" w:semiHidden="0" w:name="Body Text First Indent 2"/>
    <w:lsdException w:uiPriority="99" w:semiHidden="0" w:name="Note Heading"/>
    <w:lsdException w:uiPriority="99" w:semiHidden="0" w:name="Body Text 2"/>
    <w:lsdException w:uiPriority="99" w:semiHidden="0" w:name="Body Text 3"/>
    <w:lsdException w:uiPriority="99" w:semiHidden="0" w:name="Body Text Indent 2"/>
    <w:lsdException w:uiPriority="99" w:semiHidden="0" w:name="Body Text Indent 3"/>
    <w:lsdException w:uiPriority="99" w:semiHidden="0" w:name="Block Text"/>
    <w:lsdException w:uiPriority="99" w:semiHidden="0" w:name="Hyperlink"/>
    <w:lsdException w:uiPriority="99" w:semiHidden="0" w:name="FollowedHyperlink"/>
    <w:lsdException w:qFormat="1" w:unhideWhenUsed="0" w:uiPriority="4" w:semiHidden="0" w:name="Strong"/>
    <w:lsdException w:qFormat="1" w:unhideWhenUsed="0" w:uiPriority="3" w:semiHidden="0" w:name="Emphasis"/>
    <w:lsdException w:uiPriority="99" w:semiHidden="0" w:name="Document Map"/>
    <w:lsdException w:uiPriority="99" w:semiHidden="0" w:name="Plain Text"/>
    <w:lsdException w:uiPriority="99" w:semiHidden="0" w:name="E-mail Signature"/>
    <w:lsdException w:qFormat="1" w:uiPriority="99" w:semiHidden="0" w:name="Normal (Web)"/>
    <w:lsdException w:uiPriority="99" w:semiHidden="0" w:name="HTML Acronym"/>
    <w:lsdException w:uiPriority="99" w:semiHidden="0" w:name="HTML Address"/>
    <w:lsdException w:uiPriority="99" w:semiHidden="0" w:name="HTML Cite"/>
    <w:lsdException w:uiPriority="99" w:semiHidden="0" w:name="HTML Code"/>
    <w:lsdException w:uiPriority="99" w:semiHidden="0" w:name="HTML Definition"/>
    <w:lsdException w:uiPriority="99" w:semiHidden="0" w:name="HTML Keyboard"/>
    <w:lsdException w:uiPriority="99" w:semiHidden="0" w:name="HTML Preformatted"/>
    <w:lsdException w:uiPriority="99" w:semiHidden="0" w:name="HTML Sample"/>
    <w:lsdException w:uiPriority="99" w:semiHidden="0" w:name="HTML Typewriter"/>
    <w:lsdException w:uiPriority="99" w:semiHidden="0" w:name="HTML Variable"/>
    <w:lsdException w:qFormat="1" w:uiPriority="99" w:semiHidden="0" w:name="Normal Table"/>
    <w:lsdException w:uiPriority="99" w:semiHidden="0" w:name="annotation subject"/>
    <w:lsdException w:uiPriority="99" w:semiHidden="0" w:name="Table Simple 1"/>
    <w:lsdException w:uiPriority="99" w:semiHidden="0" w:name="Table Simple 2"/>
    <w:lsdException w:uiPriority="99" w:semiHidden="0" w:name="Table Simple 3"/>
    <w:lsdException w:uiPriority="99" w:semiHidden="0" w:name="Table Classic 1"/>
    <w:lsdException w:uiPriority="99" w:semiHidden="0" w:name="Table Classic 2"/>
    <w:lsdException w:uiPriority="99" w:semiHidden="0" w:name="Table Classic 3"/>
    <w:lsdException w:uiPriority="99" w:semiHidden="0" w:name="Table Classic 4"/>
    <w:lsdException w:uiPriority="99" w:semiHidden="0" w:name="Table Colorful 1"/>
    <w:lsdException w:uiPriority="99" w:semiHidden="0" w:name="Table Colorful 2"/>
    <w:lsdException w:uiPriority="99" w:semiHidden="0" w:name="Table Colorful 3"/>
    <w:lsdException w:uiPriority="99" w:semiHidden="0" w:name="Table Columns 1"/>
    <w:lsdException w:uiPriority="99" w:semiHidden="0" w:name="Table Columns 2"/>
    <w:lsdException w:uiPriority="99" w:semiHidden="0" w:name="Table Columns 3"/>
    <w:lsdException w:uiPriority="99" w:semiHidden="0" w:name="Table Columns 4"/>
    <w:lsdException w:uiPriority="99" w:semiHidden="0" w:name="Table Columns 5"/>
    <w:lsdException w:uiPriority="99" w:semiHidden="0" w:name="Table Grid 1"/>
    <w:lsdException w:uiPriority="99" w:semiHidden="0" w:name="Table Grid 2"/>
    <w:lsdException w:uiPriority="99" w:semiHidden="0" w:name="Table Grid 3"/>
    <w:lsdException w:uiPriority="99" w:semiHidden="0" w:name="Table Grid 4"/>
    <w:lsdException w:uiPriority="99" w:semiHidden="0" w:name="Table Grid 5"/>
    <w:lsdException w:uiPriority="99" w:semiHidden="0" w:name="Table Grid 6"/>
    <w:lsdException w:uiPriority="99" w:semiHidden="0" w:name="Table Grid 7"/>
    <w:lsdException w:uiPriority="99" w:semiHidden="0" w:name="Table Grid 8"/>
    <w:lsdException w:uiPriority="99" w:semiHidden="0" w:name="Table List 1"/>
    <w:lsdException w:uiPriority="99" w:semiHidden="0" w:name="Table List 2"/>
    <w:lsdException w:uiPriority="99" w:semiHidden="0" w:name="Table List 3"/>
    <w:lsdException w:uiPriority="99" w:semiHidden="0" w:name="Table List 4"/>
    <w:lsdException w:uiPriority="99" w:semiHidden="0" w:name="Table List 5"/>
    <w:lsdException w:uiPriority="99" w:semiHidden="0" w:name="Table List 6"/>
    <w:lsdException w:uiPriority="99" w:semiHidden="0" w:name="Table List 7"/>
    <w:lsdException w:uiPriority="99" w:semiHidden="0" w:name="Table List 8"/>
    <w:lsdException w:uiPriority="99" w:semiHidden="0" w:name="Table 3D effects 1"/>
    <w:lsdException w:uiPriority="99" w:semiHidden="0" w:name="Table 3D effects 2"/>
    <w:lsdException w:uiPriority="99" w:semiHidden="0" w:name="Table 3D effects 3"/>
    <w:lsdException w:uiPriority="99" w:semiHidden="0" w:name="Table Contemporary"/>
    <w:lsdException w:uiPriority="99" w:semiHidden="0" w:name="Table Elegant"/>
    <w:lsdException w:uiPriority="99" w:semiHidden="0" w:name="Table Professional"/>
    <w:lsdException w:uiPriority="99" w:semiHidden="0" w:name="Table Subtle 1"/>
    <w:lsdException w:uiPriority="99" w:semiHidden="0" w:name="Table Subtle 2"/>
    <w:lsdException w:uiPriority="99" w:semiHidden="0" w:name="Table Web 1"/>
    <w:lsdException w:uiPriority="99" w:semiHidden="0" w:name="Table Web 2"/>
    <w:lsdException w:uiPriority="99" w:semiHidden="0" w:name="Table Web 3"/>
    <w:lsdException w:uiPriority="99" w:semiHidden="0" w:name="Balloon Text"/>
    <w:lsdException w:qFormat="1" w:unhideWhenUsed="0" w:uiPriority="39" w:semiHidden="0" w:name="Table Grid"/>
    <w:lsdException w:uiPriority="99" w:semiHidden="0" w:name="Table Theme"/>
    <w:lsdException w:uiPriority="60" w:semiHidden="0" w:name="Light Shading"/>
    <w:lsdException w:uiPriority="61" w:semiHidden="0" w:name="Light List"/>
    <w:lsdException w:uiPriority="62" w:semiHidden="0" w:name="Light Grid"/>
    <w:lsdException w:uiPriority="63" w:semiHidden="0" w:name="Medium Shading 1"/>
    <w:lsdException w:uiPriority="64" w:semiHidden="0" w:name="Medium Shading 2"/>
    <w:lsdException w:uiPriority="65" w:semiHidden="0" w:name="Medium List 1"/>
    <w:lsdException w:uiPriority="66" w:semiHidden="0" w:name="Medium List 2"/>
    <w:lsdException w:uiPriority="67" w:semiHidden="0" w:name="Medium Grid 1"/>
    <w:lsdException w:uiPriority="68" w:semiHidden="0" w:name="Medium Grid 2"/>
    <w:lsdException w:uiPriority="69" w:semiHidden="0" w:name="Medium Grid 3"/>
    <w:lsdException w:uiPriority="70" w:semiHidden="0" w:name="Dark List"/>
    <w:lsdException w:uiPriority="71" w:semiHidden="0" w:name="Colorful Shading"/>
    <w:lsdException w:uiPriority="72" w:semiHidden="0" w:name="Colorful List"/>
    <w:lsdException w:uiPriority="73" w:semiHidden="0" w:name="Colorful Grid"/>
    <w:lsdException w:uiPriority="60" w:semiHidden="0" w:name="Light Shading Accent 1"/>
    <w:lsdException w:uiPriority="61" w:semiHidden="0" w:name="Light List Accent 1"/>
    <w:lsdException w:uiPriority="62" w:semiHidden="0" w:name="Light Grid Accent 1"/>
    <w:lsdException w:uiPriority="63" w:semiHidden="0" w:name="Medium Shading 1 Accent 1"/>
    <w:lsdException w:uiPriority="64" w:semiHidden="0" w:name="Medium Shading 2 Accent 1"/>
    <w:lsdException w:uiPriority="65" w:semiHidden="0" w:name="Medium List 1 Accent 1"/>
    <w:lsdException w:uiPriority="66" w:semiHidden="0" w:name="Medium List 2 Accent 1"/>
    <w:lsdException w:uiPriority="67" w:semiHidden="0" w:name="Medium Grid 1 Accent 1"/>
    <w:lsdException w:uiPriority="68" w:semiHidden="0" w:name="Medium Grid 2 Accent 1"/>
    <w:lsdException w:uiPriority="69" w:semiHidden="0" w:name="Medium Grid 3 Accent 1"/>
    <w:lsdException w:uiPriority="70" w:semiHidden="0" w:name="Dark List Accent 1"/>
    <w:lsdException w:uiPriority="71" w:semiHidden="0" w:name="Colorful Shading Accent 1"/>
    <w:lsdException w:uiPriority="72" w:semiHidden="0" w:name="Colorful List Accent 1"/>
    <w:lsdException w:uiPriority="73" w:semiHidden="0" w:name="Colorful Grid Accent 1"/>
    <w:lsdException w:uiPriority="60" w:semiHidden="0" w:name="Light Shading Accent 2"/>
    <w:lsdException w:uiPriority="61" w:semiHidden="0" w:name="Light List Accent 2"/>
    <w:lsdException w:uiPriority="62" w:semiHidden="0" w:name="Light Grid Accent 2"/>
    <w:lsdException w:uiPriority="63" w:semiHidden="0" w:name="Medium Shading 1 Accent 2"/>
    <w:lsdException w:uiPriority="64" w:semiHidden="0" w:name="Medium Shading 2 Accent 2"/>
    <w:lsdException w:uiPriority="65" w:semiHidden="0" w:name="Medium List 1 Accent 2"/>
    <w:lsdException w:uiPriority="66" w:semiHidden="0" w:name="Medium List 2 Accent 2"/>
    <w:lsdException w:uiPriority="67" w:semiHidden="0" w:name="Medium Grid 1 Accent 2"/>
    <w:lsdException w:uiPriority="68" w:semiHidden="0" w:name="Medium Grid 2 Accent 2"/>
    <w:lsdException w:uiPriority="69" w:semiHidden="0" w:name="Medium Grid 3 Accent 2"/>
    <w:lsdException w:uiPriority="70" w:semiHidden="0" w:name="Dark List Accent 2"/>
    <w:lsdException w:uiPriority="71" w:semiHidden="0" w:name="Colorful Shading Accent 2"/>
    <w:lsdException w:uiPriority="72" w:semiHidden="0" w:name="Colorful List Accent 2"/>
    <w:lsdException w:uiPriority="73" w:semiHidden="0" w:name="Colorful Grid Accent 2"/>
    <w:lsdException w:uiPriority="60" w:semiHidden="0" w:name="Light Shading Accent 3"/>
    <w:lsdException w:uiPriority="61" w:semiHidden="0" w:name="Light List Accent 3"/>
    <w:lsdException w:uiPriority="62" w:semiHidden="0" w:name="Light Grid Accent 3"/>
    <w:lsdException w:uiPriority="63" w:semiHidden="0" w:name="Medium Shading 1 Accent 3"/>
    <w:lsdException w:uiPriority="64" w:semiHidden="0" w:name="Medium Shading 2 Accent 3"/>
    <w:lsdException w:uiPriority="65" w:semiHidden="0" w:name="Medium List 1 Accent 3"/>
    <w:lsdException w:uiPriority="66" w:semiHidden="0" w:name="Medium List 2 Accent 3"/>
    <w:lsdException w:uiPriority="67" w:semiHidden="0" w:name="Medium Grid 1 Accent 3"/>
    <w:lsdException w:uiPriority="68" w:semiHidden="0" w:name="Medium Grid 2 Accent 3"/>
    <w:lsdException w:uiPriority="69" w:semiHidden="0" w:name="Medium Grid 3 Accent 3"/>
    <w:lsdException w:uiPriority="70" w:semiHidden="0" w:name="Dark List Accent 3"/>
    <w:lsdException w:uiPriority="71" w:semiHidden="0" w:name="Colorful Shading Accent 3"/>
    <w:lsdException w:uiPriority="72" w:semiHidden="0" w:name="Colorful List Accent 3"/>
    <w:lsdException w:uiPriority="73" w:semiHidden="0" w:name="Colorful Grid Accent 3"/>
    <w:lsdException w:uiPriority="60" w:semiHidden="0" w:name="Light Shading Accent 4"/>
    <w:lsdException w:uiPriority="61" w:semiHidden="0" w:name="Light List Accent 4"/>
    <w:lsdException w:uiPriority="62" w:semiHidden="0" w:name="Light Grid Accent 4"/>
    <w:lsdException w:uiPriority="63" w:semiHidden="0" w:name="Medium Shading 1 Accent 4"/>
    <w:lsdException w:uiPriority="64" w:semiHidden="0" w:name="Medium Shading 2 Accent 4"/>
    <w:lsdException w:uiPriority="65" w:semiHidden="0" w:name="Medium List 1 Accent 4"/>
    <w:lsdException w:uiPriority="66" w:semiHidden="0" w:name="Medium List 2 Accent 4"/>
    <w:lsdException w:uiPriority="67" w:semiHidden="0" w:name="Medium Grid 1 Accent 4"/>
    <w:lsdException w:uiPriority="68" w:semiHidden="0" w:name="Medium Grid 2 Accent 4"/>
    <w:lsdException w:uiPriority="69" w:semiHidden="0" w:name="Medium Grid 3 Accent 4"/>
    <w:lsdException w:uiPriority="70" w:semiHidden="0" w:name="Dark List Accent 4"/>
    <w:lsdException w:uiPriority="71" w:semiHidden="0" w:name="Colorful Shading Accent 4"/>
    <w:lsdException w:uiPriority="72" w:semiHidden="0" w:name="Colorful List Accent 4"/>
    <w:lsdException w:uiPriority="73" w:semiHidden="0" w:name="Colorful Grid Accent 4"/>
    <w:lsdException w:uiPriority="60" w:semiHidden="0" w:name="Light Shading Accent 5"/>
    <w:lsdException w:uiPriority="61" w:semiHidden="0" w:name="Light List Accent 5"/>
    <w:lsdException w:uiPriority="62" w:semiHidden="0" w:name="Light Grid Accent 5"/>
    <w:lsdException w:uiPriority="63" w:semiHidden="0" w:name="Medium Shading 1 Accent 5"/>
    <w:lsdException w:uiPriority="64" w:semiHidden="0" w:name="Medium Shading 2 Accent 5"/>
    <w:lsdException w:uiPriority="65" w:semiHidden="0" w:name="Medium List 1 Accent 5"/>
    <w:lsdException w:uiPriority="66" w:semiHidden="0" w:name="Medium List 2 Accent 5"/>
    <w:lsdException w:uiPriority="67" w:semiHidden="0" w:name="Medium Grid 1 Accent 5"/>
    <w:lsdException w:uiPriority="68" w:semiHidden="0" w:name="Medium Grid 2 Accent 5"/>
    <w:lsdException w:uiPriority="69" w:semiHidden="0" w:name="Medium Grid 3 Accent 5"/>
    <w:lsdException w:uiPriority="70" w:semiHidden="0" w:name="Dark List Accent 5"/>
    <w:lsdException w:uiPriority="71" w:semiHidden="0" w:name="Colorful Shading Accent 5"/>
    <w:lsdException w:uiPriority="72" w:semiHidden="0" w:name="Colorful List Accent 5"/>
    <w:lsdException w:uiPriority="73" w:semiHidden="0" w:name="Colorful Grid Accent 5"/>
    <w:lsdException w:uiPriority="60" w:semiHidden="0" w:name="Light Shading Accent 6"/>
    <w:lsdException w:uiPriority="61" w:semiHidden="0" w:name="Light List Accent 6"/>
    <w:lsdException w:uiPriority="62" w:semiHidden="0" w:name="Light Grid Accent 6"/>
    <w:lsdException w:uiPriority="63" w:semiHidden="0" w:name="Medium Shading 1 Accent 6"/>
    <w:lsdException w:uiPriority="64" w:semiHidden="0" w:name="Medium Shading 2 Accent 6"/>
    <w:lsdException w:uiPriority="65" w:semiHidden="0" w:name="Medium List 1 Accent 6"/>
    <w:lsdException w:uiPriority="66" w:semiHidden="0" w:name="Medium List 2 Accent 6"/>
    <w:lsdException w:uiPriority="67" w:semiHidden="0" w:name="Medium Grid 1 Accent 6"/>
    <w:lsdException w:uiPriority="68" w:semiHidden="0" w:name="Medium Grid 2 Accent 6"/>
    <w:lsdException w:uiPriority="69" w:semiHidden="0" w:name="Medium Grid 3 Accent 6"/>
    <w:lsdException w:uiPriority="70" w:semiHidden="0" w:name="Dark List Accent 6"/>
    <w:lsdException w:uiPriority="71" w:semiHidden="0" w:name="Colorful Shading Accent 6"/>
    <w:lsdException w:uiPriority="72" w:semiHidden="0" w:name="Colorful List Accent 6"/>
    <w:lsdException w:uiPriority="73" w:semiHidden="0" w:name="Colorful Grid Accent 6"/>
  </w:latentStyles>
  <w:style w:type="paragraph" w:default="1" w:styleId="1">
    <w:name w:val="Normal"/>
    <w:qFormat/>
    <w:uiPriority w:val="0"/>
    <w:pPr>
      <w:spacing w:before="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9"/>
    <w:qFormat/>
    <w:uiPriority w:val="1"/>
    <w:pPr>
      <w:keepNext/>
      <w:keepLines/>
      <w:pBdr>
        <w:bottom w:val="single" w:color="2B579A" w:themeColor="accent5" w:sz="18" w:space="1"/>
      </w:pBdr>
      <w:spacing w:before="360" w:after="240" w:line="240" w:lineRule="auto"/>
      <w:contextualSpacing/>
      <w:outlineLvl w:val="0"/>
    </w:pPr>
    <w:rPr>
      <w:rFonts w:asciiTheme="majorHAnsi" w:hAnsiTheme="majorHAnsi" w:eastAsiaTheme="majorEastAsia" w:cstheme="majorBidi"/>
      <w:color w:val="3B3838" w:themeColor="background2" w:themeShade="40"/>
      <w:kern w:val="28"/>
      <w:sz w:val="40"/>
      <w:szCs w:val="52"/>
      <w14:ligatures w14:val="standard"/>
      <w14:numForm w14:val="default"/>
    </w:rPr>
  </w:style>
  <w:style w:type="paragraph" w:styleId="3">
    <w:name w:val="heading 2"/>
    <w:basedOn w:val="1"/>
    <w:next w:val="1"/>
    <w:link w:val="261"/>
    <w:unhideWhenUsed/>
    <w:qFormat/>
    <w:uiPriority w:val="1"/>
    <w:pPr>
      <w:keepNext/>
      <w:keepLines/>
      <w:spacing w:before="120"/>
      <w:outlineLvl w:val="1"/>
    </w:pPr>
    <w:rPr>
      <w:rFonts w:asciiTheme="majorHAnsi" w:hAnsiTheme="majorHAnsi" w:eastAsiaTheme="majorEastAsia" w:cstheme="majorBidi"/>
      <w:color w:val="1F4E79" w:themeColor="accent1" w:themeShade="80"/>
      <w:sz w:val="36"/>
      <w:szCs w:val="26"/>
    </w:rPr>
  </w:style>
  <w:style w:type="paragraph" w:styleId="4">
    <w:name w:val="heading 3"/>
    <w:basedOn w:val="1"/>
    <w:next w:val="1"/>
    <w:link w:val="327"/>
    <w:unhideWhenUsed/>
    <w:qFormat/>
    <w:uiPriority w:val="1"/>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28"/>
    <w:unhideWhenUsed/>
    <w:qFormat/>
    <w:uiPriority w:val="1"/>
    <w:pPr>
      <w:keepNext/>
      <w:keepLines/>
      <w:spacing w:before="40"/>
      <w:outlineLvl w:val="3"/>
    </w:pPr>
    <w:rPr>
      <w:rFonts w:asciiTheme="majorHAnsi" w:hAnsiTheme="majorHAnsi" w:eastAsiaTheme="majorEastAsia" w:cstheme="majorBidi"/>
      <w:i/>
      <w:iCs/>
      <w:color w:val="1F4E79" w:themeColor="accent1" w:themeShade="80"/>
    </w:rPr>
  </w:style>
  <w:style w:type="paragraph" w:styleId="6">
    <w:name w:val="heading 5"/>
    <w:basedOn w:val="1"/>
    <w:next w:val="1"/>
    <w:link w:val="329"/>
    <w:unhideWhenUsed/>
    <w:qFormat/>
    <w:uiPriority w:val="1"/>
    <w:pPr>
      <w:keepNext/>
      <w:keepLines/>
      <w:spacing w:before="40"/>
      <w:outlineLvl w:val="4"/>
    </w:pPr>
    <w:rPr>
      <w:rFonts w:asciiTheme="majorHAnsi" w:hAnsiTheme="majorHAnsi" w:eastAsiaTheme="majorEastAsia" w:cstheme="majorBidi"/>
      <w:color w:val="1F4E79" w:themeColor="accent1" w:themeShade="80"/>
    </w:rPr>
  </w:style>
  <w:style w:type="paragraph" w:styleId="7">
    <w:name w:val="heading 6"/>
    <w:basedOn w:val="1"/>
    <w:next w:val="1"/>
    <w:link w:val="330"/>
    <w:unhideWhenUsed/>
    <w:qFormat/>
    <w:uiPriority w:val="1"/>
    <w:pPr>
      <w:keepNext/>
      <w:keepLines/>
      <w:spacing w:before="40"/>
      <w:outlineLvl w:val="5"/>
    </w:pPr>
    <w:rPr>
      <w:rFonts w:asciiTheme="majorHAnsi" w:hAnsiTheme="majorHAnsi" w:eastAsiaTheme="majorEastAsia" w:cstheme="majorBidi"/>
      <w:b/>
      <w:color w:val="1F4E79" w:themeColor="accent1" w:themeShade="80"/>
    </w:rPr>
  </w:style>
  <w:style w:type="paragraph" w:styleId="8">
    <w:name w:val="heading 7"/>
    <w:basedOn w:val="1"/>
    <w:next w:val="1"/>
    <w:link w:val="331"/>
    <w:unhideWhenUsed/>
    <w:qFormat/>
    <w:uiPriority w:val="1"/>
    <w:pPr>
      <w:keepNext/>
      <w:keepLines/>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32"/>
    <w:unhideWhenUsed/>
    <w:qFormat/>
    <w:uiPriority w:val="1"/>
    <w:pPr>
      <w:keepNext/>
      <w:keepLines/>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333"/>
    <w:unhideWhenUsed/>
    <w:qFormat/>
    <w:uiPriority w:val="1"/>
    <w:pPr>
      <w:keepNext/>
      <w:keepLines/>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88">
    <w:name w:val="Default Paragraph Font"/>
    <w:unhideWhenUsed/>
    <w:qFormat/>
    <w:uiPriority w:val="1"/>
  </w:style>
  <w:style w:type="table" w:default="1" w:styleId="106">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262"/>
    <w:unhideWhenUsed/>
    <w:uiPriority w:val="99"/>
    <w:pPr>
      <w:spacing w:line="240" w:lineRule="auto"/>
    </w:pPr>
    <w:rPr>
      <w:rFonts w:cs="Segoe UI"/>
      <w:szCs w:val="18"/>
    </w:rPr>
  </w:style>
  <w:style w:type="paragraph" w:styleId="12">
    <w:name w:val="Block Text"/>
    <w:basedOn w:val="1"/>
    <w:unhideWhenUsed/>
    <w:uiPriority w:val="99"/>
    <w:pPr>
      <w:pBdr>
        <w:top w:val="single" w:color="1F4E79" w:themeColor="accent1" w:themeShade="80" w:sz="2" w:space="10"/>
        <w:left w:val="single" w:color="1F4E79" w:themeColor="accent1" w:themeShade="80" w:sz="2" w:space="10"/>
        <w:bottom w:val="single" w:color="1F4E79" w:themeColor="accent1" w:themeShade="80" w:sz="2" w:space="10"/>
        <w:right w:val="single" w:color="1F4E79" w:themeColor="accent1" w:themeShade="80" w:sz="2" w:space="10"/>
      </w:pBdr>
      <w:ind w:left="1152" w:right="1152"/>
    </w:pPr>
    <w:rPr>
      <w:rFonts w:eastAsiaTheme="minorEastAsia"/>
      <w:i/>
      <w:iCs/>
      <w:color w:val="1F4E79" w:themeColor="accent1" w:themeShade="80"/>
    </w:rPr>
  </w:style>
  <w:style w:type="paragraph" w:styleId="13">
    <w:name w:val="Body Text"/>
    <w:basedOn w:val="1"/>
    <w:link w:val="269"/>
    <w:unhideWhenUsed/>
    <w:uiPriority w:val="99"/>
    <w:pPr>
      <w:spacing w:after="120"/>
    </w:pPr>
  </w:style>
  <w:style w:type="paragraph" w:styleId="14">
    <w:name w:val="Body Text 2"/>
    <w:basedOn w:val="1"/>
    <w:link w:val="270"/>
    <w:unhideWhenUsed/>
    <w:uiPriority w:val="99"/>
    <w:pPr>
      <w:spacing w:after="120" w:line="480" w:lineRule="auto"/>
    </w:pPr>
  </w:style>
  <w:style w:type="paragraph" w:styleId="15">
    <w:name w:val="Body Text 3"/>
    <w:basedOn w:val="1"/>
    <w:link w:val="271"/>
    <w:unhideWhenUsed/>
    <w:uiPriority w:val="99"/>
    <w:pPr>
      <w:spacing w:after="120"/>
    </w:pPr>
    <w:rPr>
      <w:szCs w:val="16"/>
    </w:rPr>
  </w:style>
  <w:style w:type="paragraph" w:styleId="16">
    <w:name w:val="Body Text First Indent"/>
    <w:basedOn w:val="13"/>
    <w:link w:val="272"/>
    <w:unhideWhenUsed/>
    <w:uiPriority w:val="99"/>
    <w:pPr>
      <w:spacing w:after="0"/>
      <w:ind w:firstLine="360"/>
    </w:pPr>
  </w:style>
  <w:style w:type="paragraph" w:styleId="17">
    <w:name w:val="Body Text Indent"/>
    <w:basedOn w:val="1"/>
    <w:link w:val="273"/>
    <w:unhideWhenUsed/>
    <w:uiPriority w:val="99"/>
    <w:pPr>
      <w:spacing w:after="120"/>
      <w:ind w:left="360"/>
    </w:pPr>
  </w:style>
  <w:style w:type="paragraph" w:styleId="18">
    <w:name w:val="Body Text First Indent 2"/>
    <w:basedOn w:val="17"/>
    <w:link w:val="274"/>
    <w:unhideWhenUsed/>
    <w:uiPriority w:val="99"/>
    <w:pPr>
      <w:spacing w:after="0"/>
      <w:ind w:firstLine="360"/>
    </w:pPr>
  </w:style>
  <w:style w:type="paragraph" w:styleId="19">
    <w:name w:val="Body Text Indent 2"/>
    <w:basedOn w:val="1"/>
    <w:link w:val="275"/>
    <w:unhideWhenUsed/>
    <w:uiPriority w:val="99"/>
    <w:pPr>
      <w:spacing w:after="120" w:line="480" w:lineRule="auto"/>
      <w:ind w:left="360"/>
    </w:pPr>
  </w:style>
  <w:style w:type="paragraph" w:styleId="20">
    <w:name w:val="Body Text Indent 3"/>
    <w:basedOn w:val="1"/>
    <w:link w:val="276"/>
    <w:unhideWhenUsed/>
    <w:uiPriority w:val="99"/>
    <w:pPr>
      <w:spacing w:after="120"/>
      <w:ind w:left="360"/>
    </w:pPr>
    <w:rPr>
      <w:szCs w:val="16"/>
    </w:rPr>
  </w:style>
  <w:style w:type="paragraph" w:styleId="21">
    <w:name w:val="caption"/>
    <w:basedOn w:val="1"/>
    <w:next w:val="1"/>
    <w:unhideWhenUsed/>
    <w:qFormat/>
    <w:uiPriority w:val="35"/>
    <w:pPr>
      <w:spacing w:before="0" w:after="200" w:line="240" w:lineRule="auto"/>
    </w:pPr>
    <w:rPr>
      <w:i/>
      <w:iCs/>
      <w:color w:val="44546A" w:themeColor="text2"/>
      <w:szCs w:val="18"/>
      <w14:textFill>
        <w14:solidFill>
          <w14:schemeClr w14:val="tx2"/>
        </w14:solidFill>
      </w14:textFill>
    </w:rPr>
  </w:style>
  <w:style w:type="paragraph" w:styleId="22">
    <w:name w:val="Closing"/>
    <w:basedOn w:val="1"/>
    <w:link w:val="278"/>
    <w:unhideWhenUsed/>
    <w:uiPriority w:val="99"/>
    <w:pPr>
      <w:spacing w:before="0" w:line="240" w:lineRule="auto"/>
      <w:ind w:left="4320"/>
    </w:pPr>
  </w:style>
  <w:style w:type="paragraph" w:styleId="23">
    <w:name w:val="annotation text"/>
    <w:basedOn w:val="1"/>
    <w:link w:val="263"/>
    <w:unhideWhenUsed/>
    <w:uiPriority w:val="99"/>
    <w:pPr>
      <w:spacing w:line="240" w:lineRule="auto"/>
    </w:pPr>
    <w:rPr>
      <w:szCs w:val="20"/>
    </w:rPr>
  </w:style>
  <w:style w:type="paragraph" w:styleId="24">
    <w:name w:val="annotation subject"/>
    <w:basedOn w:val="23"/>
    <w:next w:val="23"/>
    <w:link w:val="264"/>
    <w:unhideWhenUsed/>
    <w:uiPriority w:val="99"/>
    <w:rPr>
      <w:b/>
      <w:bCs/>
    </w:rPr>
  </w:style>
  <w:style w:type="paragraph" w:styleId="25">
    <w:name w:val="Date"/>
    <w:basedOn w:val="1"/>
    <w:next w:val="1"/>
    <w:link w:val="279"/>
    <w:unhideWhenUsed/>
    <w:uiPriority w:val="99"/>
  </w:style>
  <w:style w:type="paragraph" w:styleId="26">
    <w:name w:val="Document Map"/>
    <w:basedOn w:val="1"/>
    <w:link w:val="280"/>
    <w:unhideWhenUsed/>
    <w:uiPriority w:val="99"/>
    <w:pPr>
      <w:spacing w:before="0" w:line="240" w:lineRule="auto"/>
    </w:pPr>
    <w:rPr>
      <w:rFonts w:ascii="Segoe UI" w:hAnsi="Segoe UI" w:cs="Segoe UI"/>
      <w:szCs w:val="16"/>
    </w:rPr>
  </w:style>
  <w:style w:type="paragraph" w:styleId="27">
    <w:name w:val="E-mail Signature"/>
    <w:basedOn w:val="1"/>
    <w:link w:val="281"/>
    <w:unhideWhenUsed/>
    <w:uiPriority w:val="99"/>
    <w:pPr>
      <w:spacing w:before="0" w:line="240" w:lineRule="auto"/>
    </w:pPr>
  </w:style>
  <w:style w:type="paragraph" w:styleId="28">
    <w:name w:val="endnote text"/>
    <w:basedOn w:val="1"/>
    <w:link w:val="282"/>
    <w:unhideWhenUsed/>
    <w:uiPriority w:val="99"/>
    <w:pPr>
      <w:spacing w:before="0" w:line="240" w:lineRule="auto"/>
    </w:pPr>
    <w:rPr>
      <w:szCs w:val="20"/>
    </w:rPr>
  </w:style>
  <w:style w:type="paragraph" w:styleId="29">
    <w:name w:val="envelope address"/>
    <w:basedOn w:val="1"/>
    <w:unhideWhenUsed/>
    <w:uiPriority w:val="99"/>
    <w:pPr>
      <w:framePr w:w="7920" w:h="1980" w:hRule="exact" w:hSpace="180" w:wrap="around" w:vAnchor="margin" w:hAnchor="page" w:xAlign="center" w:yAlign="bottom"/>
      <w:spacing w:before="0" w:line="240" w:lineRule="auto"/>
      <w:ind w:left="2880"/>
    </w:pPr>
    <w:rPr>
      <w:rFonts w:asciiTheme="majorHAnsi" w:hAnsiTheme="majorHAnsi" w:eastAsiaTheme="majorEastAsia" w:cstheme="majorBidi"/>
      <w:sz w:val="24"/>
      <w:szCs w:val="24"/>
    </w:rPr>
  </w:style>
  <w:style w:type="paragraph" w:styleId="30">
    <w:name w:val="envelope return"/>
    <w:basedOn w:val="1"/>
    <w:unhideWhenUsed/>
    <w:uiPriority w:val="99"/>
    <w:pPr>
      <w:spacing w:before="0" w:line="240" w:lineRule="auto"/>
    </w:pPr>
    <w:rPr>
      <w:rFonts w:asciiTheme="majorHAnsi" w:hAnsiTheme="majorHAnsi" w:eastAsiaTheme="majorEastAsia" w:cstheme="majorBidi"/>
      <w:szCs w:val="20"/>
    </w:rPr>
  </w:style>
  <w:style w:type="paragraph" w:styleId="31">
    <w:name w:val="footer"/>
    <w:basedOn w:val="1"/>
    <w:link w:val="253"/>
    <w:unhideWhenUsed/>
    <w:qFormat/>
    <w:uiPriority w:val="99"/>
    <w:pPr>
      <w:spacing w:line="240" w:lineRule="auto"/>
    </w:pPr>
  </w:style>
  <w:style w:type="paragraph" w:styleId="32">
    <w:name w:val="footnote text"/>
    <w:basedOn w:val="1"/>
    <w:link w:val="283"/>
    <w:unhideWhenUsed/>
    <w:uiPriority w:val="99"/>
    <w:pPr>
      <w:spacing w:before="0" w:line="240" w:lineRule="auto"/>
    </w:pPr>
    <w:rPr>
      <w:szCs w:val="20"/>
    </w:rPr>
  </w:style>
  <w:style w:type="paragraph" w:styleId="33">
    <w:name w:val="header"/>
    <w:basedOn w:val="1"/>
    <w:link w:val="250"/>
    <w:unhideWhenUsed/>
    <w:qFormat/>
    <w:uiPriority w:val="99"/>
    <w:pPr>
      <w:spacing w:line="240" w:lineRule="auto"/>
    </w:pPr>
    <w:rPr>
      <w:rFonts w:eastAsiaTheme="minorEastAsia"/>
      <w:color w:val="3B3838" w:themeColor="background2" w:themeShade="40"/>
      <w:sz w:val="24"/>
    </w:rPr>
  </w:style>
  <w:style w:type="paragraph" w:styleId="34">
    <w:name w:val="HTML Address"/>
    <w:basedOn w:val="1"/>
    <w:link w:val="334"/>
    <w:unhideWhenUsed/>
    <w:uiPriority w:val="99"/>
    <w:pPr>
      <w:spacing w:before="0" w:line="240" w:lineRule="auto"/>
    </w:pPr>
    <w:rPr>
      <w:i/>
      <w:iCs/>
    </w:rPr>
  </w:style>
  <w:style w:type="paragraph" w:styleId="35">
    <w:name w:val="HTML Preformatted"/>
    <w:basedOn w:val="1"/>
    <w:link w:val="335"/>
    <w:unhideWhenUsed/>
    <w:uiPriority w:val="99"/>
    <w:pPr>
      <w:spacing w:before="0" w:line="240" w:lineRule="auto"/>
    </w:pPr>
    <w:rPr>
      <w:rFonts w:ascii="Consolas" w:hAnsi="Consolas"/>
      <w:szCs w:val="20"/>
    </w:rPr>
  </w:style>
  <w:style w:type="paragraph" w:styleId="36">
    <w:name w:val="index 1"/>
    <w:basedOn w:val="1"/>
    <w:next w:val="1"/>
    <w:unhideWhenUsed/>
    <w:uiPriority w:val="99"/>
    <w:pPr>
      <w:spacing w:before="0" w:line="240" w:lineRule="auto"/>
      <w:ind w:left="220" w:hanging="220"/>
    </w:pPr>
  </w:style>
  <w:style w:type="paragraph" w:styleId="37">
    <w:name w:val="index 2"/>
    <w:basedOn w:val="1"/>
    <w:next w:val="1"/>
    <w:unhideWhenUsed/>
    <w:uiPriority w:val="99"/>
    <w:pPr>
      <w:spacing w:before="0" w:line="240" w:lineRule="auto"/>
      <w:ind w:left="440" w:hanging="220"/>
    </w:pPr>
  </w:style>
  <w:style w:type="paragraph" w:styleId="38">
    <w:name w:val="index 3"/>
    <w:basedOn w:val="1"/>
    <w:next w:val="1"/>
    <w:unhideWhenUsed/>
    <w:uiPriority w:val="99"/>
    <w:pPr>
      <w:spacing w:before="0" w:line="240" w:lineRule="auto"/>
      <w:ind w:left="660" w:hanging="220"/>
    </w:pPr>
  </w:style>
  <w:style w:type="paragraph" w:styleId="39">
    <w:name w:val="index 4"/>
    <w:basedOn w:val="1"/>
    <w:next w:val="1"/>
    <w:unhideWhenUsed/>
    <w:uiPriority w:val="99"/>
    <w:pPr>
      <w:spacing w:before="0" w:line="240" w:lineRule="auto"/>
      <w:ind w:left="880" w:hanging="220"/>
    </w:pPr>
  </w:style>
  <w:style w:type="paragraph" w:styleId="40">
    <w:name w:val="index 5"/>
    <w:basedOn w:val="1"/>
    <w:next w:val="1"/>
    <w:unhideWhenUsed/>
    <w:uiPriority w:val="99"/>
    <w:pPr>
      <w:spacing w:before="0" w:line="240" w:lineRule="auto"/>
      <w:ind w:left="1100" w:hanging="220"/>
    </w:pPr>
  </w:style>
  <w:style w:type="paragraph" w:styleId="41">
    <w:name w:val="index 6"/>
    <w:basedOn w:val="1"/>
    <w:next w:val="1"/>
    <w:unhideWhenUsed/>
    <w:uiPriority w:val="99"/>
    <w:pPr>
      <w:spacing w:before="0" w:line="240" w:lineRule="auto"/>
      <w:ind w:left="1320" w:hanging="220"/>
    </w:pPr>
  </w:style>
  <w:style w:type="paragraph" w:styleId="42">
    <w:name w:val="index 7"/>
    <w:basedOn w:val="1"/>
    <w:next w:val="1"/>
    <w:unhideWhenUsed/>
    <w:uiPriority w:val="99"/>
    <w:pPr>
      <w:spacing w:before="0" w:line="240" w:lineRule="auto"/>
      <w:ind w:left="1540" w:hanging="220"/>
    </w:pPr>
  </w:style>
  <w:style w:type="paragraph" w:styleId="43">
    <w:name w:val="index 8"/>
    <w:basedOn w:val="1"/>
    <w:next w:val="1"/>
    <w:unhideWhenUsed/>
    <w:uiPriority w:val="99"/>
    <w:pPr>
      <w:spacing w:before="0" w:line="240" w:lineRule="auto"/>
      <w:ind w:left="1760" w:hanging="220"/>
    </w:pPr>
  </w:style>
  <w:style w:type="paragraph" w:styleId="44">
    <w:name w:val="index 9"/>
    <w:basedOn w:val="1"/>
    <w:next w:val="1"/>
    <w:unhideWhenUsed/>
    <w:uiPriority w:val="99"/>
    <w:pPr>
      <w:spacing w:before="0" w:line="240" w:lineRule="auto"/>
      <w:ind w:left="1980" w:hanging="220"/>
    </w:pPr>
  </w:style>
  <w:style w:type="paragraph" w:styleId="45">
    <w:name w:val="index heading"/>
    <w:basedOn w:val="1"/>
    <w:next w:val="36"/>
    <w:unhideWhenUsed/>
    <w:uiPriority w:val="99"/>
    <w:rPr>
      <w:rFonts w:asciiTheme="majorHAnsi" w:hAnsiTheme="majorHAnsi" w:eastAsiaTheme="majorEastAsia" w:cstheme="majorBidi"/>
      <w:b/>
      <w:bCs/>
    </w:rPr>
  </w:style>
  <w:style w:type="paragraph" w:styleId="46">
    <w:name w:val="List"/>
    <w:basedOn w:val="1"/>
    <w:unhideWhenUsed/>
    <w:uiPriority w:val="99"/>
    <w:pPr>
      <w:ind w:left="360" w:hanging="360"/>
      <w:contextualSpacing/>
    </w:pPr>
  </w:style>
  <w:style w:type="paragraph" w:styleId="47">
    <w:name w:val="List 2"/>
    <w:basedOn w:val="1"/>
    <w:unhideWhenUsed/>
    <w:uiPriority w:val="99"/>
    <w:pPr>
      <w:ind w:left="720" w:hanging="360"/>
      <w:contextualSpacing/>
    </w:pPr>
  </w:style>
  <w:style w:type="paragraph" w:styleId="48">
    <w:name w:val="List 3"/>
    <w:basedOn w:val="1"/>
    <w:unhideWhenUsed/>
    <w:uiPriority w:val="99"/>
    <w:pPr>
      <w:ind w:left="1080" w:hanging="360"/>
      <w:contextualSpacing/>
    </w:pPr>
  </w:style>
  <w:style w:type="paragraph" w:styleId="49">
    <w:name w:val="List 4"/>
    <w:basedOn w:val="1"/>
    <w:unhideWhenUsed/>
    <w:uiPriority w:val="99"/>
    <w:pPr>
      <w:ind w:left="1440" w:hanging="360"/>
      <w:contextualSpacing/>
    </w:pPr>
  </w:style>
  <w:style w:type="paragraph" w:styleId="50">
    <w:name w:val="List 5"/>
    <w:basedOn w:val="1"/>
    <w:unhideWhenUsed/>
    <w:uiPriority w:val="99"/>
    <w:pPr>
      <w:ind w:left="1800" w:hanging="360"/>
      <w:contextualSpacing/>
    </w:pPr>
  </w:style>
  <w:style w:type="paragraph" w:styleId="51">
    <w:name w:val="List Bullet"/>
    <w:basedOn w:val="1"/>
    <w:qFormat/>
    <w:uiPriority w:val="11"/>
    <w:pPr>
      <w:numPr>
        <w:ilvl w:val="0"/>
        <w:numId w:val="1"/>
      </w:numPr>
      <w:tabs>
        <w:tab w:val="left" w:pos="360"/>
      </w:tabs>
    </w:pPr>
  </w:style>
  <w:style w:type="paragraph" w:styleId="52">
    <w:name w:val="List Bullet 2"/>
    <w:basedOn w:val="1"/>
    <w:unhideWhenUsed/>
    <w:uiPriority w:val="99"/>
    <w:pPr>
      <w:numPr>
        <w:ilvl w:val="0"/>
        <w:numId w:val="2"/>
      </w:numPr>
      <w:tabs>
        <w:tab w:val="left" w:pos="720"/>
      </w:tabs>
      <w:contextualSpacing/>
    </w:pPr>
  </w:style>
  <w:style w:type="paragraph" w:styleId="53">
    <w:name w:val="List Bullet 3"/>
    <w:basedOn w:val="1"/>
    <w:unhideWhenUsed/>
    <w:uiPriority w:val="99"/>
    <w:pPr>
      <w:numPr>
        <w:ilvl w:val="0"/>
        <w:numId w:val="3"/>
      </w:numPr>
      <w:tabs>
        <w:tab w:val="left" w:pos="1080"/>
      </w:tabs>
      <w:contextualSpacing/>
    </w:pPr>
  </w:style>
  <w:style w:type="paragraph" w:styleId="54">
    <w:name w:val="List Bullet 4"/>
    <w:basedOn w:val="1"/>
    <w:unhideWhenUsed/>
    <w:uiPriority w:val="99"/>
    <w:pPr>
      <w:numPr>
        <w:ilvl w:val="0"/>
        <w:numId w:val="4"/>
      </w:numPr>
      <w:tabs>
        <w:tab w:val="left" w:pos="1440"/>
      </w:tabs>
      <w:contextualSpacing/>
    </w:pPr>
  </w:style>
  <w:style w:type="paragraph" w:styleId="55">
    <w:name w:val="List Bullet 5"/>
    <w:basedOn w:val="1"/>
    <w:unhideWhenUsed/>
    <w:uiPriority w:val="99"/>
    <w:pPr>
      <w:numPr>
        <w:ilvl w:val="0"/>
        <w:numId w:val="5"/>
      </w:numPr>
      <w:tabs>
        <w:tab w:val="left" w:pos="1800"/>
      </w:tabs>
      <w:contextualSpacing/>
    </w:pPr>
  </w:style>
  <w:style w:type="paragraph" w:styleId="56">
    <w:name w:val="List Continue"/>
    <w:basedOn w:val="1"/>
    <w:unhideWhenUsed/>
    <w:uiPriority w:val="99"/>
    <w:pPr>
      <w:spacing w:after="120"/>
      <w:ind w:left="360"/>
      <w:contextualSpacing/>
    </w:pPr>
  </w:style>
  <w:style w:type="paragraph" w:styleId="57">
    <w:name w:val="List Continue 2"/>
    <w:basedOn w:val="1"/>
    <w:unhideWhenUsed/>
    <w:uiPriority w:val="99"/>
    <w:pPr>
      <w:spacing w:after="120"/>
      <w:ind w:left="720"/>
      <w:contextualSpacing/>
    </w:pPr>
  </w:style>
  <w:style w:type="paragraph" w:styleId="58">
    <w:name w:val="List Continue 3"/>
    <w:basedOn w:val="1"/>
    <w:unhideWhenUsed/>
    <w:uiPriority w:val="99"/>
    <w:pPr>
      <w:spacing w:after="120"/>
      <w:ind w:left="1080"/>
      <w:contextualSpacing/>
    </w:pPr>
  </w:style>
  <w:style w:type="paragraph" w:styleId="59">
    <w:name w:val="List Continue 4"/>
    <w:basedOn w:val="1"/>
    <w:unhideWhenUsed/>
    <w:uiPriority w:val="99"/>
    <w:pPr>
      <w:spacing w:after="120"/>
      <w:ind w:left="1440"/>
      <w:contextualSpacing/>
    </w:pPr>
  </w:style>
  <w:style w:type="paragraph" w:styleId="60">
    <w:name w:val="List Continue 5"/>
    <w:basedOn w:val="1"/>
    <w:unhideWhenUsed/>
    <w:uiPriority w:val="99"/>
    <w:pPr>
      <w:spacing w:after="120"/>
      <w:ind w:left="1800"/>
      <w:contextualSpacing/>
    </w:pPr>
  </w:style>
  <w:style w:type="paragraph" w:styleId="61">
    <w:name w:val="List Number"/>
    <w:basedOn w:val="1"/>
    <w:link w:val="412"/>
    <w:qFormat/>
    <w:uiPriority w:val="10"/>
    <w:pPr>
      <w:numPr>
        <w:ilvl w:val="0"/>
        <w:numId w:val="6"/>
      </w:numPr>
    </w:pPr>
    <w:rPr>
      <w:rFonts w:eastAsiaTheme="minorEastAsia"/>
      <w:color w:val="3B3838" w:themeColor="background2" w:themeShade="40"/>
    </w:rPr>
  </w:style>
  <w:style w:type="paragraph" w:styleId="62">
    <w:name w:val="List Number 2"/>
    <w:basedOn w:val="1"/>
    <w:unhideWhenUsed/>
    <w:uiPriority w:val="99"/>
    <w:pPr>
      <w:numPr>
        <w:ilvl w:val="0"/>
        <w:numId w:val="7"/>
      </w:numPr>
      <w:tabs>
        <w:tab w:val="left" w:pos="720"/>
      </w:tabs>
      <w:contextualSpacing/>
    </w:pPr>
  </w:style>
  <w:style w:type="paragraph" w:styleId="63">
    <w:name w:val="List Number 3"/>
    <w:basedOn w:val="1"/>
    <w:unhideWhenUsed/>
    <w:uiPriority w:val="99"/>
    <w:pPr>
      <w:numPr>
        <w:ilvl w:val="0"/>
        <w:numId w:val="8"/>
      </w:numPr>
      <w:tabs>
        <w:tab w:val="left" w:pos="1080"/>
      </w:tabs>
      <w:contextualSpacing/>
    </w:pPr>
  </w:style>
  <w:style w:type="paragraph" w:styleId="64">
    <w:name w:val="List Number 4"/>
    <w:basedOn w:val="1"/>
    <w:unhideWhenUsed/>
    <w:uiPriority w:val="99"/>
    <w:pPr>
      <w:numPr>
        <w:ilvl w:val="0"/>
        <w:numId w:val="9"/>
      </w:numPr>
      <w:tabs>
        <w:tab w:val="left" w:pos="1440"/>
      </w:tabs>
      <w:contextualSpacing/>
    </w:pPr>
  </w:style>
  <w:style w:type="paragraph" w:styleId="65">
    <w:name w:val="List Number 5"/>
    <w:basedOn w:val="1"/>
    <w:unhideWhenUsed/>
    <w:uiPriority w:val="99"/>
    <w:pPr>
      <w:numPr>
        <w:ilvl w:val="0"/>
        <w:numId w:val="10"/>
      </w:numPr>
      <w:tabs>
        <w:tab w:val="left" w:pos="1800"/>
      </w:tabs>
      <w:contextualSpacing/>
    </w:pPr>
  </w:style>
  <w:style w:type="paragraph" w:styleId="66">
    <w:name w:val="macro"/>
    <w:link w:val="389"/>
    <w:unhideWhenUsed/>
    <w:uiPriority w:val="99"/>
    <w:pPr>
      <w:tabs>
        <w:tab w:val="left" w:pos="480"/>
        <w:tab w:val="left" w:pos="960"/>
        <w:tab w:val="left" w:pos="1440"/>
        <w:tab w:val="left" w:pos="1920"/>
        <w:tab w:val="left" w:pos="2400"/>
        <w:tab w:val="left" w:pos="2880"/>
        <w:tab w:val="left" w:pos="3360"/>
        <w:tab w:val="left" w:pos="3840"/>
        <w:tab w:val="left" w:pos="4320"/>
      </w:tabs>
      <w:spacing w:before="160" w:line="259" w:lineRule="auto"/>
    </w:pPr>
    <w:rPr>
      <w:rFonts w:ascii="Consolas" w:hAnsi="Consolas" w:eastAsiaTheme="minorHAnsi" w:cstheme="minorBidi"/>
      <w:sz w:val="22"/>
      <w:szCs w:val="20"/>
      <w:lang w:val="en-US" w:eastAsia="en-US" w:bidi="ar-SA"/>
    </w:rPr>
  </w:style>
  <w:style w:type="paragraph" w:styleId="67">
    <w:name w:val="Message Header"/>
    <w:basedOn w:val="1"/>
    <w:link w:val="390"/>
    <w:unhideWhenUsed/>
    <w:uiPriority w:val="99"/>
    <w:pPr>
      <w:pBdr>
        <w:top w:val="single" w:color="auto" w:sz="6" w:space="1"/>
        <w:left w:val="single" w:color="auto" w:sz="6" w:space="1"/>
        <w:bottom w:val="single" w:color="auto" w:sz="6" w:space="1"/>
        <w:right w:val="single" w:color="auto" w:sz="6" w:space="1"/>
      </w:pBdr>
      <w:shd w:val="pct20" w:color="auto" w:fill="auto"/>
      <w:spacing w:before="0" w:line="240" w:lineRule="auto"/>
      <w:ind w:left="1080" w:hanging="1080"/>
    </w:pPr>
    <w:rPr>
      <w:rFonts w:asciiTheme="majorHAnsi" w:hAnsiTheme="majorHAnsi" w:eastAsiaTheme="majorEastAsia" w:cstheme="majorBidi"/>
      <w:sz w:val="24"/>
      <w:szCs w:val="24"/>
    </w:rPr>
  </w:style>
  <w:style w:type="paragraph" w:styleId="68">
    <w:name w:val="Normal (Web)"/>
    <w:basedOn w:val="1"/>
    <w:unhideWhenUsed/>
    <w:qFormat/>
    <w:uiPriority w:val="99"/>
    <w:pPr>
      <w:spacing w:before="100" w:beforeAutospacing="1" w:after="100" w:afterAutospacing="1" w:line="240" w:lineRule="auto"/>
    </w:pPr>
    <w:rPr>
      <w:rFonts w:ascii="Times New Roman" w:hAnsi="Times New Roman" w:cs="Times New Roman" w:eastAsiaTheme="minorEastAsia"/>
      <w:color w:val="404040" w:themeColor="text1" w:themeTint="BF"/>
      <w:sz w:val="24"/>
      <w:szCs w:val="24"/>
      <w14:textFill>
        <w14:solidFill>
          <w14:schemeClr w14:val="tx1">
            <w14:lumMod w14:val="75000"/>
            <w14:lumOff w14:val="25000"/>
          </w14:schemeClr>
        </w14:solidFill>
      </w14:textFill>
    </w:rPr>
  </w:style>
  <w:style w:type="paragraph" w:styleId="69">
    <w:name w:val="Normal Indent"/>
    <w:basedOn w:val="1"/>
    <w:unhideWhenUsed/>
    <w:uiPriority w:val="99"/>
    <w:pPr>
      <w:ind w:left="720"/>
    </w:pPr>
  </w:style>
  <w:style w:type="paragraph" w:styleId="70">
    <w:name w:val="Note Heading"/>
    <w:basedOn w:val="1"/>
    <w:next w:val="1"/>
    <w:link w:val="392"/>
    <w:unhideWhenUsed/>
    <w:uiPriority w:val="99"/>
    <w:pPr>
      <w:spacing w:before="0" w:line="240" w:lineRule="auto"/>
    </w:pPr>
  </w:style>
  <w:style w:type="paragraph" w:styleId="71">
    <w:name w:val="Plain Text"/>
    <w:basedOn w:val="1"/>
    <w:link w:val="399"/>
    <w:unhideWhenUsed/>
    <w:uiPriority w:val="99"/>
    <w:pPr>
      <w:spacing w:before="0" w:line="240" w:lineRule="auto"/>
    </w:pPr>
    <w:rPr>
      <w:rFonts w:ascii="Consolas" w:hAnsi="Consolas"/>
      <w:szCs w:val="21"/>
    </w:rPr>
  </w:style>
  <w:style w:type="paragraph" w:styleId="72">
    <w:name w:val="Salutation"/>
    <w:basedOn w:val="1"/>
    <w:next w:val="1"/>
    <w:link w:val="402"/>
    <w:unhideWhenUsed/>
    <w:uiPriority w:val="99"/>
  </w:style>
  <w:style w:type="paragraph" w:styleId="73">
    <w:name w:val="Signature"/>
    <w:basedOn w:val="1"/>
    <w:link w:val="403"/>
    <w:unhideWhenUsed/>
    <w:uiPriority w:val="99"/>
    <w:pPr>
      <w:spacing w:before="0" w:line="240" w:lineRule="auto"/>
      <w:ind w:left="4320"/>
    </w:pPr>
  </w:style>
  <w:style w:type="paragraph" w:styleId="74">
    <w:name w:val="Subtitle"/>
    <w:basedOn w:val="1"/>
    <w:next w:val="1"/>
    <w:link w:val="252"/>
    <w:qFormat/>
    <w:uiPriority w:val="2"/>
    <w:pPr>
      <w:pBdr>
        <w:left w:val="single" w:color="2B579A" w:themeColor="accent5" w:sz="48" w:space="0"/>
        <w:bottom w:val="single" w:color="2B579A" w:themeColor="accent5" w:sz="48" w:space="1"/>
      </w:pBdr>
      <w:shd w:val="clear" w:color="auto" w:fill="2B579A" w:themeFill="accent5"/>
      <w:spacing w:before="0" w:after="120"/>
      <w:ind w:left="144"/>
      <w:contextualSpacing/>
    </w:pPr>
    <w:rPr>
      <w:rFonts w:asciiTheme="majorHAnsi" w:hAnsiTheme="majorHAnsi" w:eastAsiaTheme="minorEastAsia"/>
      <w:color w:val="FFFFFF" w:themeColor="background1"/>
      <w:spacing w:val="15"/>
      <w:sz w:val="36"/>
      <w14:textFill>
        <w14:solidFill>
          <w14:schemeClr w14:val="bg1"/>
        </w14:solidFill>
      </w14:textFill>
    </w:rPr>
  </w:style>
  <w:style w:type="paragraph" w:styleId="75">
    <w:name w:val="table of authorities"/>
    <w:basedOn w:val="1"/>
    <w:next w:val="1"/>
    <w:unhideWhenUsed/>
    <w:uiPriority w:val="99"/>
    <w:pPr>
      <w:ind w:left="220" w:hanging="220"/>
    </w:pPr>
  </w:style>
  <w:style w:type="paragraph" w:styleId="76">
    <w:name w:val="table of figures"/>
    <w:basedOn w:val="1"/>
    <w:next w:val="1"/>
    <w:unhideWhenUsed/>
    <w:uiPriority w:val="99"/>
  </w:style>
  <w:style w:type="paragraph" w:styleId="77">
    <w:name w:val="Title"/>
    <w:basedOn w:val="1"/>
    <w:link w:val="251"/>
    <w:qFormat/>
    <w:uiPriority w:val="2"/>
    <w:pPr>
      <w:pBdr>
        <w:left w:val="single" w:color="2B579A" w:themeColor="accent5" w:sz="48" w:space="0"/>
      </w:pBdr>
      <w:shd w:val="clear" w:color="auto" w:fill="2B579A" w:themeFill="accent5"/>
      <w:spacing w:before="0" w:line="240" w:lineRule="auto"/>
      <w:ind w:left="144"/>
      <w:contextualSpacing/>
    </w:pPr>
    <w:rPr>
      <w:rFonts w:asciiTheme="majorHAnsi" w:hAnsiTheme="majorHAnsi" w:eastAsiaTheme="majorEastAsia" w:cstheme="majorBidi"/>
      <w:color w:val="FFFFFF" w:themeColor="background1"/>
      <w:spacing w:val="-10"/>
      <w:kern w:val="28"/>
      <w:sz w:val="72"/>
      <w:szCs w:val="56"/>
      <w14:textFill>
        <w14:solidFill>
          <w14:schemeClr w14:val="bg1"/>
        </w14:solidFill>
      </w14:textFill>
    </w:rPr>
  </w:style>
  <w:style w:type="paragraph" w:styleId="78">
    <w:name w:val="toa heading"/>
    <w:basedOn w:val="1"/>
    <w:next w:val="1"/>
    <w:unhideWhenUsed/>
    <w:uiPriority w:val="99"/>
    <w:pPr>
      <w:spacing w:before="120"/>
    </w:pPr>
    <w:rPr>
      <w:rFonts w:asciiTheme="majorHAnsi" w:hAnsiTheme="majorHAnsi" w:eastAsiaTheme="majorEastAsia" w:cstheme="majorBidi"/>
      <w:b/>
      <w:bCs/>
      <w:sz w:val="24"/>
      <w:szCs w:val="24"/>
    </w:rPr>
  </w:style>
  <w:style w:type="paragraph" w:styleId="79">
    <w:name w:val="toc 1"/>
    <w:basedOn w:val="1"/>
    <w:next w:val="1"/>
    <w:unhideWhenUsed/>
    <w:uiPriority w:val="39"/>
    <w:pPr>
      <w:spacing w:after="100"/>
    </w:pPr>
  </w:style>
  <w:style w:type="paragraph" w:styleId="80">
    <w:name w:val="toc 2"/>
    <w:basedOn w:val="1"/>
    <w:next w:val="1"/>
    <w:unhideWhenUsed/>
    <w:uiPriority w:val="39"/>
    <w:pPr>
      <w:spacing w:after="100"/>
      <w:ind w:left="220"/>
    </w:pPr>
  </w:style>
  <w:style w:type="paragraph" w:styleId="81">
    <w:name w:val="toc 3"/>
    <w:basedOn w:val="1"/>
    <w:next w:val="1"/>
    <w:unhideWhenUsed/>
    <w:uiPriority w:val="39"/>
    <w:pPr>
      <w:spacing w:after="100"/>
      <w:ind w:left="440"/>
    </w:pPr>
  </w:style>
  <w:style w:type="paragraph" w:styleId="82">
    <w:name w:val="toc 4"/>
    <w:basedOn w:val="1"/>
    <w:next w:val="1"/>
    <w:unhideWhenUsed/>
    <w:uiPriority w:val="39"/>
    <w:pPr>
      <w:spacing w:after="100"/>
      <w:ind w:left="660"/>
    </w:pPr>
  </w:style>
  <w:style w:type="paragraph" w:styleId="83">
    <w:name w:val="toc 5"/>
    <w:basedOn w:val="1"/>
    <w:next w:val="1"/>
    <w:unhideWhenUsed/>
    <w:uiPriority w:val="39"/>
    <w:pPr>
      <w:spacing w:after="100"/>
      <w:ind w:left="880"/>
    </w:pPr>
  </w:style>
  <w:style w:type="paragraph" w:styleId="84">
    <w:name w:val="toc 6"/>
    <w:basedOn w:val="1"/>
    <w:next w:val="1"/>
    <w:unhideWhenUsed/>
    <w:uiPriority w:val="39"/>
    <w:pPr>
      <w:spacing w:after="100"/>
      <w:ind w:left="1100"/>
    </w:pPr>
  </w:style>
  <w:style w:type="paragraph" w:styleId="85">
    <w:name w:val="toc 7"/>
    <w:basedOn w:val="1"/>
    <w:next w:val="1"/>
    <w:unhideWhenUsed/>
    <w:uiPriority w:val="39"/>
    <w:pPr>
      <w:spacing w:after="100"/>
      <w:ind w:left="1320"/>
    </w:pPr>
  </w:style>
  <w:style w:type="paragraph" w:styleId="86">
    <w:name w:val="toc 8"/>
    <w:basedOn w:val="1"/>
    <w:next w:val="1"/>
    <w:unhideWhenUsed/>
    <w:uiPriority w:val="39"/>
    <w:pPr>
      <w:spacing w:after="100"/>
      <w:ind w:left="1540"/>
    </w:pPr>
  </w:style>
  <w:style w:type="paragraph" w:styleId="87">
    <w:name w:val="toc 9"/>
    <w:basedOn w:val="1"/>
    <w:next w:val="1"/>
    <w:unhideWhenUsed/>
    <w:uiPriority w:val="39"/>
    <w:pPr>
      <w:spacing w:after="100"/>
      <w:ind w:left="1760"/>
    </w:pPr>
  </w:style>
  <w:style w:type="character" w:styleId="89">
    <w:name w:val="annotation reference"/>
    <w:basedOn w:val="88"/>
    <w:unhideWhenUsed/>
    <w:uiPriority w:val="99"/>
    <w:rPr>
      <w:sz w:val="22"/>
      <w:szCs w:val="16"/>
    </w:rPr>
  </w:style>
  <w:style w:type="character" w:styleId="90">
    <w:name w:val="Emphasis"/>
    <w:basedOn w:val="88"/>
    <w:qFormat/>
    <w:uiPriority w:val="3"/>
    <w:rPr>
      <w:b/>
      <w:iCs/>
      <w:color w:val="BF0000" w:themeColor="accent2" w:themeShade="BF"/>
    </w:rPr>
  </w:style>
  <w:style w:type="character" w:styleId="91">
    <w:name w:val="endnote reference"/>
    <w:basedOn w:val="88"/>
    <w:unhideWhenUsed/>
    <w:uiPriority w:val="99"/>
    <w:rPr>
      <w:vertAlign w:val="superscript"/>
    </w:rPr>
  </w:style>
  <w:style w:type="character" w:styleId="92">
    <w:name w:val="FollowedHyperlink"/>
    <w:basedOn w:val="88"/>
    <w:unhideWhenUsed/>
    <w:uiPriority w:val="99"/>
    <w:rPr>
      <w:color w:val="954F72" w:themeColor="followedHyperlink"/>
      <w:u w:val="single"/>
      <w14:textFill>
        <w14:solidFill>
          <w14:schemeClr w14:val="folHlink"/>
        </w14:solidFill>
      </w14:textFill>
    </w:rPr>
  </w:style>
  <w:style w:type="character" w:styleId="93">
    <w:name w:val="footnote reference"/>
    <w:basedOn w:val="88"/>
    <w:unhideWhenUsed/>
    <w:uiPriority w:val="99"/>
    <w:rPr>
      <w:vertAlign w:val="superscript"/>
    </w:rPr>
  </w:style>
  <w:style w:type="character" w:styleId="94">
    <w:name w:val="HTML Acronym"/>
    <w:basedOn w:val="88"/>
    <w:unhideWhenUsed/>
    <w:uiPriority w:val="99"/>
  </w:style>
  <w:style w:type="character" w:styleId="95">
    <w:name w:val="HTML Cite"/>
    <w:basedOn w:val="88"/>
    <w:unhideWhenUsed/>
    <w:uiPriority w:val="99"/>
    <w:rPr>
      <w:i/>
      <w:iCs/>
    </w:rPr>
  </w:style>
  <w:style w:type="character" w:styleId="96">
    <w:name w:val="HTML Code"/>
    <w:basedOn w:val="88"/>
    <w:unhideWhenUsed/>
    <w:uiPriority w:val="99"/>
    <w:rPr>
      <w:rFonts w:ascii="Consolas" w:hAnsi="Consolas"/>
      <w:sz w:val="22"/>
      <w:szCs w:val="20"/>
    </w:rPr>
  </w:style>
  <w:style w:type="character" w:styleId="97">
    <w:name w:val="HTML Definition"/>
    <w:basedOn w:val="88"/>
    <w:unhideWhenUsed/>
    <w:uiPriority w:val="99"/>
    <w:rPr>
      <w:i/>
      <w:iCs/>
    </w:rPr>
  </w:style>
  <w:style w:type="character" w:styleId="98">
    <w:name w:val="HTML Keyboard"/>
    <w:basedOn w:val="88"/>
    <w:unhideWhenUsed/>
    <w:uiPriority w:val="99"/>
    <w:rPr>
      <w:rFonts w:ascii="Consolas" w:hAnsi="Consolas"/>
      <w:sz w:val="22"/>
      <w:szCs w:val="20"/>
    </w:rPr>
  </w:style>
  <w:style w:type="character" w:styleId="99">
    <w:name w:val="HTML Sample"/>
    <w:basedOn w:val="88"/>
    <w:unhideWhenUsed/>
    <w:uiPriority w:val="99"/>
    <w:rPr>
      <w:rFonts w:ascii="Consolas" w:hAnsi="Consolas"/>
      <w:sz w:val="24"/>
      <w:szCs w:val="24"/>
    </w:rPr>
  </w:style>
  <w:style w:type="character" w:styleId="100">
    <w:name w:val="HTML Typewriter"/>
    <w:basedOn w:val="88"/>
    <w:unhideWhenUsed/>
    <w:uiPriority w:val="99"/>
    <w:rPr>
      <w:rFonts w:ascii="Consolas" w:hAnsi="Consolas"/>
      <w:sz w:val="22"/>
      <w:szCs w:val="20"/>
    </w:rPr>
  </w:style>
  <w:style w:type="character" w:styleId="101">
    <w:name w:val="HTML Variable"/>
    <w:basedOn w:val="88"/>
    <w:unhideWhenUsed/>
    <w:uiPriority w:val="99"/>
    <w:rPr>
      <w:i/>
      <w:iCs/>
    </w:rPr>
  </w:style>
  <w:style w:type="character" w:styleId="102">
    <w:name w:val="Hyperlink"/>
    <w:basedOn w:val="88"/>
    <w:unhideWhenUsed/>
    <w:uiPriority w:val="99"/>
    <w:rPr>
      <w:color w:val="0563C1" w:themeColor="hyperlink"/>
      <w:u w:val="single"/>
      <w14:textFill>
        <w14:solidFill>
          <w14:schemeClr w14:val="hlink"/>
        </w14:solidFill>
      </w14:textFill>
    </w:rPr>
  </w:style>
  <w:style w:type="character" w:styleId="103">
    <w:name w:val="line number"/>
    <w:basedOn w:val="88"/>
    <w:unhideWhenUsed/>
    <w:uiPriority w:val="99"/>
  </w:style>
  <w:style w:type="character" w:styleId="104">
    <w:name w:val="page number"/>
    <w:basedOn w:val="88"/>
    <w:unhideWhenUsed/>
    <w:uiPriority w:val="99"/>
  </w:style>
  <w:style w:type="character" w:styleId="105">
    <w:name w:val="Strong"/>
    <w:basedOn w:val="88"/>
    <w:qFormat/>
    <w:uiPriority w:val="4"/>
    <w:rPr>
      <w:b/>
      <w:bCs/>
      <w:color w:val="2B579A" w:themeColor="accent5"/>
      <w14:textFill>
        <w14:solidFill>
          <w14:schemeClr w14:val="accent5"/>
        </w14:solidFill>
      </w14:textFill>
    </w:rPr>
  </w:style>
  <w:style w:type="table" w:styleId="107">
    <w:name w:val="Table 3D effects 1"/>
    <w:basedOn w:val="106"/>
    <w:unhideWhenUsed/>
    <w:uiPriority w:val="99"/>
    <w:tblPr>
      <w:tblLayout w:type="fixed"/>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108">
    <w:name w:val="Table 3D effects 2"/>
    <w:basedOn w:val="106"/>
    <w:unhideWhenUsed/>
    <w:uiPriority w:val="99"/>
    <w:tblPr>
      <w:tblLayout w:type="fixed"/>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09">
    <w:name w:val="Table 3D effects 3"/>
    <w:basedOn w:val="106"/>
    <w:unhideWhenUsed/>
    <w:uiPriority w:val="99"/>
    <w:tblPr>
      <w:tblLayout w:type="fixed"/>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10">
    <w:name w:val="Table Classic 1"/>
    <w:basedOn w:val="106"/>
    <w:unhideWhenUsed/>
    <w:uiPriority w:val="99"/>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1">
    <w:name w:val="Table Classic 2"/>
    <w:basedOn w:val="106"/>
    <w:unhideWhenUsed/>
    <w:uiPriority w:val="99"/>
    <w:tblPr>
      <w:tblBorders>
        <w:top w:val="single" w:color="000000" w:sz="12" w:space="0"/>
        <w:bottom w:val="single" w:color="000000" w:sz="12" w:space="0"/>
      </w:tblBorders>
      <w:tblLayout w:type="fixed"/>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112">
    <w:name w:val="Table Classic 3"/>
    <w:basedOn w:val="106"/>
    <w:unhideWhenUsed/>
    <w:uiPriority w:val="99"/>
    <w:rPr>
      <w:color w:val="000080"/>
    </w:rPr>
    <w:tblPr>
      <w:tblBorders>
        <w:top w:val="single" w:color="000000" w:sz="12" w:space="0"/>
        <w:left w:val="single" w:color="000000" w:sz="12" w:space="0"/>
        <w:bottom w:val="single" w:color="000000" w:sz="12" w:space="0"/>
        <w:right w:val="single" w:color="000000" w:sz="12" w:space="0"/>
      </w:tblBorders>
      <w:tblLayout w:type="fixed"/>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113">
    <w:name w:val="Table Classic 4"/>
    <w:basedOn w:val="106"/>
    <w:unhideWhenUsed/>
    <w:uiPriority w:val="99"/>
    <w:tblPr>
      <w:tblBorders>
        <w:top w:val="single" w:color="000000" w:sz="12" w:space="0"/>
        <w:left w:val="single" w:color="000000" w:sz="6" w:space="0"/>
        <w:bottom w:val="single" w:color="000000" w:sz="12" w:space="0"/>
        <w:right w:val="single" w:color="000000" w:sz="6" w:space="0"/>
      </w:tblBorders>
      <w:tblLayout w:type="fixed"/>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114">
    <w:name w:val="Table Colorful 1"/>
    <w:basedOn w:val="106"/>
    <w:unhideWhenUsed/>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115">
    <w:name w:val="Table Colorful 2"/>
    <w:basedOn w:val="106"/>
    <w:unhideWhenUsed/>
    <w:uiPriority w:val="99"/>
    <w:tblPr>
      <w:tblBorders>
        <w:bottom w:val="single" w:color="000000" w:sz="12" w:space="0"/>
      </w:tblBorders>
      <w:tblLayout w:type="fixed"/>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116">
    <w:name w:val="Table Colorful 3"/>
    <w:basedOn w:val="106"/>
    <w:unhideWhenUsed/>
    <w:uiPriority w:val="99"/>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117">
    <w:name w:val="Table Columns 1"/>
    <w:basedOn w:val="106"/>
    <w:unhideWhenUsed/>
    <w:uiPriority w:val="99"/>
    <w:rPr>
      <w:b/>
      <w:bCs/>
    </w:rPr>
    <w:tblPr>
      <w:tblBorders>
        <w:top w:val="single" w:color="000000" w:sz="12" w:space="0"/>
        <w:left w:val="single" w:color="000000" w:sz="12" w:space="0"/>
        <w:bottom w:val="single" w:color="000000" w:sz="12" w:space="0"/>
        <w:right w:val="single" w:color="000000" w:sz="12" w:space="0"/>
      </w:tblBorders>
      <w:tblLayout w:type="fixed"/>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8">
    <w:name w:val="Table Columns 2"/>
    <w:basedOn w:val="106"/>
    <w:unhideWhenUsed/>
    <w:uiPriority w:val="99"/>
    <w:rPr>
      <w:b/>
      <w:bCs/>
    </w:rPr>
    <w:tblPr>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9">
    <w:name w:val="Table Columns 3"/>
    <w:basedOn w:val="106"/>
    <w:unhideWhenUsed/>
    <w:uiPriority w:val="99"/>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120">
    <w:name w:val="Table Columns 4"/>
    <w:basedOn w:val="106"/>
    <w:unhideWhenUsed/>
    <w:uiPriority w:val="99"/>
    <w:tblPr>
      <w:tblLayout w:type="fixed"/>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21">
    <w:name w:val="Table Columns 5"/>
    <w:basedOn w:val="106"/>
    <w:unhideWhenUsed/>
    <w:uiPriority w:val="99"/>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22">
    <w:name w:val="Table Contemporary"/>
    <w:basedOn w:val="106"/>
    <w:unhideWhenUsed/>
    <w:uiPriority w:val="99"/>
    <w:tblPr>
      <w:tblBorders>
        <w:insideH w:val="single" w:color="FFFFFF" w:sz="18" w:space="0"/>
        <w:insideV w:val="single" w:color="FFFFFF" w:sz="18" w:space="0"/>
      </w:tblBorders>
      <w:tblLayout w:type="fixed"/>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23">
    <w:name w:val="Table Elegant"/>
    <w:basedOn w:val="106"/>
    <w:unhideWhenUsed/>
    <w:uiPriority w:val="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blPr>
        <w:tblLayout w:type="fixed"/>
      </w:tblPr>
      <w:tcPr>
        <w:tcBorders>
          <w:tl2br w:val="nil"/>
          <w:tr2bl w:val="nil"/>
        </w:tcBorders>
      </w:tcPr>
    </w:tblStylePr>
  </w:style>
  <w:style w:type="table" w:styleId="124">
    <w:name w:val="Table Grid"/>
    <w:basedOn w:val="106"/>
    <w:qFormat/>
    <w:uiPriority w:val="39"/>
    <w:pPr>
      <w:spacing w:line="240" w:lineRule="auto"/>
    </w:pPr>
    <w:rPr>
      <w:rFonts w:ascii="Arial" w:hAnsi="Arial"/>
      <w:color w:val="404040" w:themeColor="text1" w:themeTint="BF"/>
      <w14:textFill>
        <w14:solidFill>
          <w14:schemeClr w14:val="tx1">
            <w14:lumMod w14:val="75000"/>
            <w14:lumOff w14:val="25000"/>
          </w14:schemeClr>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25">
    <w:name w:val="Table Grid 1"/>
    <w:basedOn w:val="106"/>
    <w:unhideWhenUsed/>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26">
    <w:name w:val="Table Grid 2"/>
    <w:basedOn w:val="106"/>
    <w:unhideWhenUsed/>
    <w:uiPriority w:val="99"/>
    <w:tblPr>
      <w:tblBorders>
        <w:insideH w:val="single" w:color="000000" w:sz="6" w:space="0"/>
        <w:insideV w:val="single" w:color="000000" w:sz="6" w:space="0"/>
      </w:tblBorders>
      <w:tblLayout w:type="fixed"/>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127">
    <w:name w:val="Table Grid 3"/>
    <w:basedOn w:val="106"/>
    <w:unhideWhenUsed/>
    <w:uiPriority w:val="99"/>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28">
    <w:name w:val="Table Grid 4"/>
    <w:basedOn w:val="106"/>
    <w:unhideWhenUsed/>
    <w:uiPriority w:val="99"/>
    <w:tblPr>
      <w:tblBorders>
        <w:left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29">
    <w:name w:val="Table Grid 5"/>
    <w:basedOn w:val="106"/>
    <w:unhideWhenUsed/>
    <w:uiPriority w:val="99"/>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30">
    <w:name w:val="Table Grid 6"/>
    <w:basedOn w:val="106"/>
    <w:unhideWhenUsed/>
    <w:uiPriority w:val="99"/>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31">
    <w:name w:val="Table Grid 7"/>
    <w:basedOn w:val="106"/>
    <w:unhideWhenUsed/>
    <w:uiPriority w:val="99"/>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32">
    <w:name w:val="Table Grid 8"/>
    <w:basedOn w:val="106"/>
    <w:unhideWhenUsed/>
    <w:uiPriority w:val="99"/>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33">
    <w:name w:val="Table List 1"/>
    <w:basedOn w:val="106"/>
    <w:unhideWhenUsed/>
    <w:uiPriority w:val="99"/>
    <w:tblPr>
      <w:tblBorders>
        <w:top w:val="single" w:color="008080" w:sz="12" w:space="0"/>
        <w:left w:val="single" w:color="008080" w:sz="6" w:space="0"/>
        <w:bottom w:val="single" w:color="008080" w:sz="12" w:space="0"/>
        <w:right w:val="single" w:color="008080" w:sz="6" w:space="0"/>
      </w:tblBorders>
      <w:tblLayout w:type="fixed"/>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4">
    <w:name w:val="Table List 2"/>
    <w:basedOn w:val="106"/>
    <w:unhideWhenUsed/>
    <w:uiPriority w:val="99"/>
    <w:tblPr>
      <w:tblBorders>
        <w:bottom w:val="single" w:color="808080" w:sz="12" w:space="0"/>
      </w:tblBorders>
      <w:tblLayout w:type="fixed"/>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5">
    <w:name w:val="Table List 3"/>
    <w:basedOn w:val="106"/>
    <w:unhideWhenUsed/>
    <w:uiPriority w:val="99"/>
    <w:tblPr>
      <w:tblBorders>
        <w:top w:val="single" w:color="000000" w:sz="12" w:space="0"/>
        <w:bottom w:val="single" w:color="000000" w:sz="12" w:space="0"/>
        <w:insideH w:val="single" w:color="000000" w:sz="6" w:space="0"/>
      </w:tblBorders>
      <w:tblLayout w:type="fixed"/>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136">
    <w:name w:val="Table List 4"/>
    <w:basedOn w:val="106"/>
    <w:unhideWhenUsed/>
    <w:uiPriority w:val="99"/>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137">
    <w:name w:val="Table List 5"/>
    <w:basedOn w:val="106"/>
    <w:unhideWhenUsed/>
    <w:uiPriority w:val="99"/>
    <w:tblPr>
      <w:tblBorders>
        <w:top w:val="single" w:color="000000" w:sz="6" w:space="0"/>
        <w:left w:val="single" w:color="000000" w:sz="6" w:space="0"/>
        <w:bottom w:val="single" w:color="000000" w:sz="6" w:space="0"/>
        <w:right w:val="single" w:color="000000" w:sz="6" w:space="0"/>
        <w:insideH w:val="single" w:color="000000" w:sz="6" w:space="0"/>
      </w:tblBorders>
      <w:tblLayout w:type="fixed"/>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138">
    <w:name w:val="Table List 6"/>
    <w:basedOn w:val="106"/>
    <w:unhideWhenUsed/>
    <w:uiPriority w:val="99"/>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39">
    <w:name w:val="Table List 7"/>
    <w:basedOn w:val="106"/>
    <w:unhideWhenUsed/>
    <w:uiPriority w:val="99"/>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40">
    <w:name w:val="Table List 8"/>
    <w:basedOn w:val="106"/>
    <w:unhideWhenUsed/>
    <w:uiPriority w:val="99"/>
    <w:tblPr>
      <w:tblBorders>
        <w:top w:val="single" w:color="000000" w:sz="6" w:space="0"/>
        <w:left w:val="single" w:color="000000" w:sz="6" w:space="0"/>
        <w:bottom w:val="single" w:color="000000" w:sz="6" w:space="0"/>
        <w:right w:val="single" w:color="000000" w:sz="6" w:space="0"/>
        <w:insideV w:val="single" w:color="000000" w:sz="6" w:space="0"/>
      </w:tblBorders>
      <w:tblLayout w:type="fixed"/>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141">
    <w:name w:val="Table Professional"/>
    <w:basedOn w:val="106"/>
    <w:unhideWhenUsed/>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table" w:styleId="142">
    <w:name w:val="Table Simple 1"/>
    <w:basedOn w:val="106"/>
    <w:unhideWhenUsed/>
    <w:uiPriority w:val="99"/>
    <w:tblPr>
      <w:tblBorders>
        <w:top w:val="single" w:color="008000" w:sz="12" w:space="0"/>
        <w:bottom w:val="single" w:color="008000" w:sz="12" w:space="0"/>
      </w:tblBorders>
      <w:tblLayout w:type="fixed"/>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143">
    <w:name w:val="Table Simple 2"/>
    <w:basedOn w:val="106"/>
    <w:unhideWhenUsed/>
    <w:uiPriority w:val="99"/>
    <w:tblPr>
      <w:tblLayout w:type="fixed"/>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144">
    <w:name w:val="Table Simple 3"/>
    <w:basedOn w:val="106"/>
    <w:unhideWhenUsed/>
    <w:uiPriority w:val="99"/>
    <w:tblPr>
      <w:tblBorders>
        <w:top w:val="single" w:color="000000" w:sz="12" w:space="0"/>
        <w:left w:val="single" w:color="000000" w:sz="12" w:space="0"/>
        <w:bottom w:val="single" w:color="000000" w:sz="12" w:space="0"/>
        <w:right w:val="single" w:color="000000" w:sz="12" w:space="0"/>
      </w:tblBorders>
      <w:tblLayout w:type="fixed"/>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45">
    <w:name w:val="Table Subtle 1"/>
    <w:basedOn w:val="106"/>
    <w:unhideWhenUsed/>
    <w:uiPriority w:val="99"/>
    <w:tblPr>
      <w:tblLayout w:type="fixed"/>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46">
    <w:name w:val="Table Subtle 2"/>
    <w:basedOn w:val="106"/>
    <w:unhideWhenUsed/>
    <w:uiPriority w:val="99"/>
    <w:tblPr>
      <w:tblBorders>
        <w:left w:val="single" w:color="000000" w:sz="6" w:space="0"/>
        <w:right w:val="single" w:color="000000" w:sz="6" w:space="0"/>
      </w:tblBorders>
      <w:tblLayout w:type="fixed"/>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47">
    <w:name w:val="Table Theme"/>
    <w:basedOn w:val="106"/>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48">
    <w:name w:val="Table Web 1"/>
    <w:basedOn w:val="106"/>
    <w:unhideWhenUsed/>
    <w:uiPriority w:val="99"/>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9">
    <w:name w:val="Table Web 2"/>
    <w:basedOn w:val="106"/>
    <w:unhideWhenUsed/>
    <w:uiPriority w:val="99"/>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50">
    <w:name w:val="Table Web 3"/>
    <w:basedOn w:val="106"/>
    <w:unhideWhenUsed/>
    <w:uiPriority w:val="9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51">
    <w:name w:val="Light Shading"/>
    <w:basedOn w:val="106"/>
    <w:unhideWhenUsed/>
    <w:uiPriority w:val="60"/>
    <w:pPr>
      <w:spacing w:before="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52">
    <w:name w:val="Light Shading Accent 1"/>
    <w:basedOn w:val="106"/>
    <w:unhideWhenUsed/>
    <w:uiPriority w:val="60"/>
    <w:pPr>
      <w:spacing w:before="0" w:line="240" w:lineRule="auto"/>
    </w:pPr>
    <w:rPr>
      <w:color w:val="2E75B6" w:themeColor="accent1" w:themeShade="BF"/>
    </w:rPr>
    <w:tblPr>
      <w:tblBorders>
        <w:top w:val="single" w:color="5B9BD5" w:themeColor="accent1" w:sz="8" w:space="0"/>
        <w:bottom w:val="single" w:color="5B9BD5" w:themeColor="accent1" w:sz="8" w:space="0"/>
      </w:tblBorders>
      <w:tblLayout w:type="fixed"/>
    </w:tblPr>
    <w:tblStylePr w:type="fir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6E6F4" w:themeFill="accent1" w:themeFillTint="3F"/>
      </w:tcPr>
    </w:tblStylePr>
    <w:tblStylePr w:type="band1Horz">
      <w:tblPr>
        <w:tblLayout w:type="fixed"/>
      </w:tblPr>
      <w:tcPr>
        <w:tcBorders>
          <w:left w:val="nil"/>
          <w:right w:val="nil"/>
          <w:insideH w:val="nil"/>
          <w:insideV w:val="nil"/>
        </w:tcBorders>
        <w:shd w:val="clear" w:color="auto" w:fill="D6E6F4" w:themeFill="accent1" w:themeFillTint="3F"/>
      </w:tcPr>
    </w:tblStylePr>
  </w:style>
  <w:style w:type="table" w:styleId="153">
    <w:name w:val="Light Shading Accent 2"/>
    <w:basedOn w:val="106"/>
    <w:unhideWhenUsed/>
    <w:uiPriority w:val="60"/>
    <w:pPr>
      <w:spacing w:before="0" w:line="240" w:lineRule="auto"/>
    </w:pPr>
    <w:rPr>
      <w:color w:val="BF0000" w:themeColor="accent2" w:themeShade="BF"/>
    </w:rPr>
    <w:tblPr>
      <w:tblBorders>
        <w:top w:val="single" w:color="FF0000" w:themeColor="accent2" w:sz="8" w:space="0"/>
        <w:bottom w:val="single" w:color="FF0000" w:themeColor="accent2" w:sz="8" w:space="0"/>
      </w:tblBorders>
      <w:tblLayout w:type="fixed"/>
    </w:tblPr>
    <w:tblStylePr w:type="firstRow">
      <w:pPr>
        <w:spacing w:before="0" w:after="0" w:line="240" w:lineRule="auto"/>
      </w:pPr>
      <w:rPr>
        <w:b/>
        <w:bCs/>
      </w:rPr>
      <w:tblPr>
        <w:tblLayout w:type="fixed"/>
      </w:tblPr>
      <w:tcPr>
        <w:tcBorders>
          <w:top w:val="single" w:color="FF0000" w:themeColor="accent2" w:sz="8" w:space="0"/>
          <w:left w:val="nil"/>
          <w:bottom w:val="single" w:color="FF0000"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FF0000" w:themeColor="accent2" w:sz="8" w:space="0"/>
          <w:left w:val="nil"/>
          <w:bottom w:val="single" w:color="FF0000"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FBFBF" w:themeFill="accent2" w:themeFillTint="3F"/>
      </w:tcPr>
    </w:tblStylePr>
    <w:tblStylePr w:type="band1Horz">
      <w:tblPr>
        <w:tblLayout w:type="fixed"/>
      </w:tblPr>
      <w:tcPr>
        <w:tcBorders>
          <w:left w:val="nil"/>
          <w:right w:val="nil"/>
          <w:insideH w:val="nil"/>
          <w:insideV w:val="nil"/>
        </w:tcBorders>
        <w:shd w:val="clear" w:color="auto" w:fill="FFBFBF" w:themeFill="accent2" w:themeFillTint="3F"/>
      </w:tcPr>
    </w:tblStylePr>
  </w:style>
  <w:style w:type="table" w:styleId="154">
    <w:name w:val="Light Shading Accent 3"/>
    <w:basedOn w:val="106"/>
    <w:unhideWhenUsed/>
    <w:uiPriority w:val="60"/>
    <w:pPr>
      <w:spacing w:before="0" w:line="240" w:lineRule="auto"/>
    </w:pPr>
    <w:rPr>
      <w:color w:val="7C7C7C" w:themeColor="accent3" w:themeShade="BF"/>
    </w:rPr>
    <w:tblPr>
      <w:tblBorders>
        <w:top w:val="single" w:color="A5A5A5" w:themeColor="accent3" w:sz="8" w:space="0"/>
        <w:bottom w:val="single" w:color="A5A5A5" w:themeColor="accent3" w:sz="8" w:space="0"/>
      </w:tblBorders>
      <w:tblLayout w:type="fixed"/>
    </w:tblPr>
    <w:tblStylePr w:type="fir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8E8E8" w:themeFill="accent3" w:themeFillTint="3F"/>
      </w:tcPr>
    </w:tblStylePr>
    <w:tblStylePr w:type="band1Horz">
      <w:tblPr>
        <w:tblLayout w:type="fixed"/>
      </w:tblPr>
      <w:tcPr>
        <w:tcBorders>
          <w:left w:val="nil"/>
          <w:right w:val="nil"/>
          <w:insideH w:val="nil"/>
          <w:insideV w:val="nil"/>
        </w:tcBorders>
        <w:shd w:val="clear" w:color="auto" w:fill="E8E8E8" w:themeFill="accent3" w:themeFillTint="3F"/>
      </w:tcPr>
    </w:tblStylePr>
  </w:style>
  <w:style w:type="table" w:styleId="155">
    <w:name w:val="Light Shading Accent 4"/>
    <w:basedOn w:val="106"/>
    <w:unhideWhenUsed/>
    <w:uiPriority w:val="60"/>
    <w:pPr>
      <w:spacing w:before="0" w:line="240" w:lineRule="auto"/>
    </w:pPr>
    <w:rPr>
      <w:color w:val="BF9000" w:themeColor="accent4" w:themeShade="BF"/>
    </w:rPr>
    <w:tblPr>
      <w:tblBorders>
        <w:top w:val="single" w:color="FFC000" w:themeColor="accent4" w:sz="8" w:space="0"/>
        <w:bottom w:val="single" w:color="FFC000" w:themeColor="accent4" w:sz="8" w:space="0"/>
      </w:tblBorders>
      <w:tblLayout w:type="fixed"/>
    </w:tblPr>
    <w:tblStylePr w:type="firstRow">
      <w:pPr>
        <w:spacing w:before="0" w:after="0" w:line="240" w:lineRule="auto"/>
      </w:pPr>
      <w:rPr>
        <w:b/>
        <w:bCs/>
      </w:rPr>
      <w:tblPr>
        <w:tblLayout w:type="fixed"/>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FEFBF" w:themeFill="accent4" w:themeFillTint="3F"/>
      </w:tcPr>
    </w:tblStylePr>
    <w:tblStylePr w:type="band1Horz">
      <w:tblPr>
        <w:tblLayout w:type="fixed"/>
      </w:tblPr>
      <w:tcPr>
        <w:tcBorders>
          <w:left w:val="nil"/>
          <w:right w:val="nil"/>
          <w:insideH w:val="nil"/>
          <w:insideV w:val="nil"/>
        </w:tcBorders>
        <w:shd w:val="clear" w:color="auto" w:fill="FFEFBF" w:themeFill="accent4" w:themeFillTint="3F"/>
      </w:tcPr>
    </w:tblStylePr>
  </w:style>
  <w:style w:type="table" w:styleId="156">
    <w:name w:val="Light Shading Accent 5"/>
    <w:basedOn w:val="106"/>
    <w:unhideWhenUsed/>
    <w:uiPriority w:val="60"/>
    <w:pPr>
      <w:spacing w:before="0" w:line="240" w:lineRule="auto"/>
    </w:pPr>
    <w:rPr>
      <w:color w:val="204174" w:themeColor="accent5" w:themeShade="BF"/>
    </w:rPr>
    <w:tblPr>
      <w:tblBorders>
        <w:top w:val="single" w:color="2B579A" w:themeColor="accent5" w:sz="8" w:space="0"/>
        <w:bottom w:val="single" w:color="2B579A" w:themeColor="accent5" w:sz="8" w:space="0"/>
      </w:tblBorders>
      <w:tblLayout w:type="fixed"/>
    </w:tblPr>
    <w:tblStylePr w:type="firstRow">
      <w:pPr>
        <w:spacing w:before="0" w:after="0" w:line="240" w:lineRule="auto"/>
      </w:pPr>
      <w:rPr>
        <w:b/>
        <w:bCs/>
      </w:rPr>
      <w:tblPr>
        <w:tblLayout w:type="fixed"/>
      </w:tblPr>
      <w:tcPr>
        <w:tcBorders>
          <w:top w:val="single" w:color="2B579A" w:themeColor="accent5" w:sz="8" w:space="0"/>
          <w:left w:val="nil"/>
          <w:bottom w:val="single" w:color="2B579A"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2B579A" w:themeColor="accent5" w:sz="8" w:space="0"/>
          <w:left w:val="nil"/>
          <w:bottom w:val="single" w:color="2B579A"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C2D3EE" w:themeFill="accent5" w:themeFillTint="3F"/>
      </w:tcPr>
    </w:tblStylePr>
    <w:tblStylePr w:type="band1Horz">
      <w:tblPr>
        <w:tblLayout w:type="fixed"/>
      </w:tblPr>
      <w:tcPr>
        <w:tcBorders>
          <w:left w:val="nil"/>
          <w:right w:val="nil"/>
          <w:insideH w:val="nil"/>
          <w:insideV w:val="nil"/>
        </w:tcBorders>
        <w:shd w:val="clear" w:color="auto" w:fill="C2D3EE" w:themeFill="accent5" w:themeFillTint="3F"/>
      </w:tcPr>
    </w:tblStylePr>
  </w:style>
  <w:style w:type="table" w:styleId="157">
    <w:name w:val="Light Shading Accent 6"/>
    <w:basedOn w:val="106"/>
    <w:unhideWhenUsed/>
    <w:uiPriority w:val="60"/>
    <w:pPr>
      <w:spacing w:before="0" w:line="240" w:lineRule="auto"/>
    </w:pPr>
    <w:rPr>
      <w:color w:val="548235" w:themeColor="accent6" w:themeShade="BF"/>
    </w:rPr>
    <w:tblPr>
      <w:tblBorders>
        <w:top w:val="single" w:color="70AD47" w:themeColor="accent6" w:sz="8" w:space="0"/>
        <w:bottom w:val="single" w:color="70AD47" w:themeColor="accent6" w:sz="8" w:space="0"/>
      </w:tblBorders>
      <w:tblLayout w:type="fixed"/>
    </w:tblPr>
    <w:tblStylePr w:type="firstRow">
      <w:pPr>
        <w:spacing w:before="0" w:after="0" w:line="240" w:lineRule="auto"/>
      </w:pPr>
      <w:rPr>
        <w:b/>
        <w:bCs/>
      </w:rPr>
      <w:tblPr>
        <w:tblLayout w:type="fixed"/>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blLayout w:type="fixed"/>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BEBD0" w:themeFill="accent6" w:themeFillTint="3F"/>
      </w:tcPr>
    </w:tblStylePr>
    <w:tblStylePr w:type="band1Horz">
      <w:tblPr>
        <w:tblLayout w:type="fixed"/>
      </w:tblPr>
      <w:tcPr>
        <w:tcBorders>
          <w:left w:val="nil"/>
          <w:right w:val="nil"/>
          <w:insideH w:val="nil"/>
          <w:insideV w:val="nil"/>
        </w:tcBorders>
        <w:shd w:val="clear" w:color="auto" w:fill="DBEBD0" w:themeFill="accent6" w:themeFillTint="3F"/>
      </w:tcPr>
    </w:tblStylePr>
  </w:style>
  <w:style w:type="table" w:styleId="158">
    <w:name w:val="Light List"/>
    <w:basedOn w:val="106"/>
    <w:unhideWhenUsed/>
    <w:uiPriority w:val="61"/>
    <w:pPr>
      <w:spacing w:before="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9">
    <w:name w:val="Light List Accent 1"/>
    <w:basedOn w:val="106"/>
    <w:unhideWhenUsed/>
    <w:uiPriority w:val="61"/>
    <w:pPr>
      <w:spacing w:before="0" w:line="240" w:lineRule="auto"/>
    </w:p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5B9BD5" w:themeFill="accent1"/>
      </w:tcPr>
    </w:tblStylePr>
    <w:tblStylePr w:type="lastRow">
      <w:pPr>
        <w:spacing w:before="0" w:after="0" w:line="240" w:lineRule="auto"/>
      </w:pPr>
      <w:rPr>
        <w:b/>
        <w:bCs/>
      </w:rPr>
      <w:tblPr>
        <w:tblLayout w:type="fixed"/>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160">
    <w:name w:val="Light List Accent 2"/>
    <w:basedOn w:val="106"/>
    <w:unhideWhenUsed/>
    <w:uiPriority w:val="61"/>
    <w:pPr>
      <w:spacing w:before="0" w:line="240" w:lineRule="auto"/>
    </w:pPr>
    <w:tblPr>
      <w:tblBorders>
        <w:top w:val="single" w:color="FF0000" w:themeColor="accent2" w:sz="8" w:space="0"/>
        <w:left w:val="single" w:color="FF0000" w:themeColor="accent2" w:sz="8" w:space="0"/>
        <w:bottom w:val="single" w:color="FF0000" w:themeColor="accent2" w:sz="8" w:space="0"/>
        <w:right w:val="single" w:color="FF0000" w:themeColor="accent2"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F0000" w:themeFill="accent2"/>
      </w:tcPr>
    </w:tblStylePr>
    <w:tblStylePr w:type="lastRow">
      <w:pPr>
        <w:spacing w:before="0" w:after="0" w:line="240" w:lineRule="auto"/>
      </w:pPr>
      <w:rPr>
        <w:b/>
        <w:bCs/>
      </w:rPr>
      <w:tblPr>
        <w:tblLayout w:type="fixed"/>
      </w:tblPr>
      <w:tcPr>
        <w:tcBorders>
          <w:top w:val="double" w:color="FF0000" w:themeColor="accent2" w:sz="6" w:space="0"/>
          <w:left w:val="single" w:color="FF0000" w:themeColor="accent2" w:sz="8" w:space="0"/>
          <w:bottom w:val="single" w:color="FF0000" w:themeColor="accent2" w:sz="8" w:space="0"/>
          <w:right w:val="single" w:color="FF0000" w:themeColor="accent2" w:sz="8" w:space="0"/>
        </w:tcBorders>
      </w:tcPr>
    </w:tblStylePr>
    <w:tblStylePr w:type="firstCol">
      <w:rPr>
        <w:b/>
        <w:bCs/>
      </w:rPr>
    </w:tblStylePr>
    <w:tblStylePr w:type="lastCol">
      <w:rPr>
        <w:b/>
        <w:bCs/>
      </w:rPr>
    </w:tblStylePr>
    <w:tblStylePr w:type="band1Vert">
      <w:tblPr>
        <w:tblLayout w:type="fixed"/>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Horz">
      <w:tblPr>
        <w:tblLayout w:type="fixed"/>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style>
  <w:style w:type="table" w:styleId="161">
    <w:name w:val="Light List Accent 3"/>
    <w:basedOn w:val="106"/>
    <w:unhideWhenUsed/>
    <w:uiPriority w:val="61"/>
    <w:pPr>
      <w:spacing w:before="0" w:line="240" w:lineRule="auto"/>
    </w:p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162">
    <w:name w:val="Light List Accent 4"/>
    <w:basedOn w:val="106"/>
    <w:unhideWhenUsed/>
    <w:uiPriority w:val="61"/>
    <w:pPr>
      <w:spacing w:before="0" w:line="240" w:lineRule="auto"/>
    </w:pPr>
    <w:tblPr>
      <w:tblBorders>
        <w:top w:val="single" w:color="FFC000" w:themeColor="accent4" w:sz="8" w:space="0"/>
        <w:left w:val="single" w:color="FFC000" w:themeColor="accent4" w:sz="8" w:space="0"/>
        <w:bottom w:val="single" w:color="FFC000" w:themeColor="accent4" w:sz="8" w:space="0"/>
        <w:right w:val="single" w:color="FFC000" w:themeColor="accent4"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FC000" w:themeFill="accent4"/>
      </w:tcPr>
    </w:tblStylePr>
    <w:tblStylePr w:type="lastRow">
      <w:pPr>
        <w:spacing w:before="0" w:after="0" w:line="240" w:lineRule="auto"/>
      </w:pPr>
      <w:rPr>
        <w:b/>
        <w:bCs/>
      </w:rPr>
      <w:tblPr>
        <w:tblLayout w:type="fixed"/>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StylePr>
    <w:tblStylePr w:type="lastCol">
      <w:rPr>
        <w:b/>
        <w:bCs/>
      </w:rPr>
    </w:tblStylePr>
    <w:tblStylePr w:type="band1Vert">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163">
    <w:name w:val="Light List Accent 5"/>
    <w:basedOn w:val="106"/>
    <w:unhideWhenUsed/>
    <w:uiPriority w:val="61"/>
    <w:pPr>
      <w:spacing w:before="0" w:line="240" w:lineRule="auto"/>
    </w:pPr>
    <w:tblPr>
      <w:tblBorders>
        <w:top w:val="single" w:color="2B579A" w:themeColor="accent5" w:sz="8" w:space="0"/>
        <w:left w:val="single" w:color="2B579A" w:themeColor="accent5" w:sz="8" w:space="0"/>
        <w:bottom w:val="single" w:color="2B579A" w:themeColor="accent5" w:sz="8" w:space="0"/>
        <w:right w:val="single" w:color="2B579A" w:themeColor="accent5"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2B579A" w:themeFill="accent5"/>
      </w:tcPr>
    </w:tblStylePr>
    <w:tblStylePr w:type="lastRow">
      <w:pPr>
        <w:spacing w:before="0" w:after="0" w:line="240" w:lineRule="auto"/>
      </w:pPr>
      <w:rPr>
        <w:b/>
        <w:bCs/>
      </w:rPr>
      <w:tblPr>
        <w:tblLayout w:type="fixed"/>
      </w:tblPr>
      <w:tcPr>
        <w:tcBorders>
          <w:top w:val="double" w:color="2B579A" w:themeColor="accent5" w:sz="6" w:space="0"/>
          <w:left w:val="single" w:color="2B579A" w:themeColor="accent5" w:sz="8" w:space="0"/>
          <w:bottom w:val="single" w:color="2B579A" w:themeColor="accent5" w:sz="8" w:space="0"/>
          <w:right w:val="single" w:color="2B579A" w:themeColor="accent5" w:sz="8" w:space="0"/>
        </w:tcBorders>
      </w:tcPr>
    </w:tblStylePr>
    <w:tblStylePr w:type="firstCol">
      <w:rPr>
        <w:b/>
        <w:bCs/>
      </w:rPr>
    </w:tblStylePr>
    <w:tblStylePr w:type="lastCol">
      <w:rPr>
        <w:b/>
        <w:bCs/>
      </w:rPr>
    </w:tblStylePr>
    <w:tblStylePr w:type="band1Vert">
      <w:tblPr>
        <w:tblLayout w:type="fixed"/>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Horz">
      <w:tblPr>
        <w:tblLayout w:type="fixed"/>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style>
  <w:style w:type="table" w:styleId="164">
    <w:name w:val="Light List Accent 6"/>
    <w:basedOn w:val="106"/>
    <w:unhideWhenUsed/>
    <w:uiPriority w:val="61"/>
    <w:pPr>
      <w:spacing w:before="0" w:line="240" w:lineRule="auto"/>
    </w:pPr>
    <w:tblPr>
      <w:tblBorders>
        <w:top w:val="single" w:color="70AD47" w:themeColor="accent6" w:sz="8" w:space="0"/>
        <w:left w:val="single" w:color="70AD47" w:themeColor="accent6" w:sz="8" w:space="0"/>
        <w:bottom w:val="single" w:color="70AD47" w:themeColor="accent6" w:sz="8" w:space="0"/>
        <w:right w:val="single" w:color="70AD47" w:themeColor="accent6"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70AD47" w:themeFill="accent6"/>
      </w:tcPr>
    </w:tblStylePr>
    <w:tblStylePr w:type="lastRow">
      <w:pPr>
        <w:spacing w:before="0" w:after="0" w:line="240" w:lineRule="auto"/>
      </w:pPr>
      <w:rPr>
        <w:b/>
        <w:bCs/>
      </w:rPr>
      <w:tblPr>
        <w:tblLayout w:type="fixed"/>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StylePr>
    <w:tblStylePr w:type="lastCol">
      <w:rPr>
        <w:b/>
        <w:bCs/>
      </w:rPr>
    </w:tblStylePr>
    <w:tblStylePr w:type="band1Vert">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165">
    <w:name w:val="Light Grid"/>
    <w:basedOn w:val="106"/>
    <w:unhideWhenUsed/>
    <w:uiPriority w:val="62"/>
    <w:pPr>
      <w:spacing w:before="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6">
    <w:name w:val="Light Grid Accent 1"/>
    <w:basedOn w:val="106"/>
    <w:unhideWhenUsed/>
    <w:uiPriority w:val="62"/>
    <w:pPr>
      <w:spacing w:before="0" w:line="240" w:lineRule="auto"/>
    </w:pPr>
    <w:tblPr>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sz="8" w:space="0"/>
        </w:tcBorders>
        <w:shd w:val="clear" w:color="auto" w:fill="D6E6F4" w:themeFill="accent1" w:themeFillTint="3F"/>
      </w:tcPr>
    </w:tblStylePr>
    <w:tblStylePr w:type="band2Horz">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sz="8" w:space="0"/>
        </w:tcBorders>
      </w:tcPr>
    </w:tblStylePr>
  </w:style>
  <w:style w:type="table" w:styleId="167">
    <w:name w:val="Light Grid Accent 2"/>
    <w:basedOn w:val="106"/>
    <w:unhideWhenUsed/>
    <w:uiPriority w:val="62"/>
    <w:pPr>
      <w:spacing w:before="0" w:line="240" w:lineRule="auto"/>
    </w:pPr>
    <w:tblPr>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F0000" w:themeColor="accent2" w:sz="8" w:space="0"/>
          <w:left w:val="single" w:color="FF0000" w:themeColor="accent2" w:sz="8" w:space="0"/>
          <w:bottom w:val="single" w:color="FF0000" w:themeColor="accent2" w:sz="18" w:space="0"/>
          <w:right w:val="single" w:color="FF0000"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F0000" w:themeColor="accent2" w:sz="6" w:space="0"/>
          <w:left w:val="single" w:color="FF0000" w:themeColor="accent2" w:sz="8" w:space="0"/>
          <w:bottom w:val="single" w:color="FF0000" w:themeColor="accent2" w:sz="8" w:space="0"/>
          <w:right w:val="single" w:color="FF0000"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Vert">
      <w:tblPr>
        <w:tblLayout w:type="fixed"/>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shd w:val="clear" w:color="auto" w:fill="FFBFBF" w:themeFill="accent2" w:themeFillTint="3F"/>
      </w:tcPr>
    </w:tblStylePr>
    <w:tblStylePr w:type="band1Horz">
      <w:tblPr>
        <w:tblLayout w:type="fixed"/>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sz="8" w:space="0"/>
        </w:tcBorders>
        <w:shd w:val="clear" w:color="auto" w:fill="FFBFBF" w:themeFill="accent2" w:themeFillTint="3F"/>
      </w:tcPr>
    </w:tblStylePr>
    <w:tblStylePr w:type="band2Horz">
      <w:tblPr>
        <w:tblLayout w:type="fixed"/>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sz="8" w:space="0"/>
        </w:tcBorders>
      </w:tcPr>
    </w:tblStylePr>
  </w:style>
  <w:style w:type="table" w:styleId="168">
    <w:name w:val="Light Grid Accent 3"/>
    <w:basedOn w:val="106"/>
    <w:unhideWhenUsed/>
    <w:uiPriority w:val="62"/>
    <w:pPr>
      <w:spacing w:before="0" w:line="240" w:lineRule="auto"/>
    </w:pPr>
    <w:tblPr>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sz="8" w:space="0"/>
        </w:tcBorders>
        <w:shd w:val="clear" w:color="auto" w:fill="E8E8E8" w:themeFill="accent3" w:themeFillTint="3F"/>
      </w:tcPr>
    </w:tblStylePr>
    <w:tblStylePr w:type="band2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sz="8" w:space="0"/>
        </w:tcBorders>
      </w:tcPr>
    </w:tblStylePr>
  </w:style>
  <w:style w:type="table" w:styleId="169">
    <w:name w:val="Light Grid Accent 4"/>
    <w:basedOn w:val="106"/>
    <w:unhideWhenUsed/>
    <w:uiPriority w:val="62"/>
    <w:pPr>
      <w:spacing w:before="0" w:line="240" w:lineRule="auto"/>
    </w:pPr>
    <w:tblPr>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BF" w:themeFill="accent4" w:themeFillTint="3F"/>
      </w:tcPr>
    </w:tblStylePr>
    <w:tblStylePr w:type="band1Horz">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sz="8" w:space="0"/>
        </w:tcBorders>
        <w:shd w:val="clear" w:color="auto" w:fill="FFEFBF" w:themeFill="accent4" w:themeFillTint="3F"/>
      </w:tcPr>
    </w:tblStylePr>
    <w:tblStylePr w:type="band2Horz">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sz="8" w:space="0"/>
        </w:tcBorders>
      </w:tcPr>
    </w:tblStylePr>
  </w:style>
  <w:style w:type="table" w:styleId="170">
    <w:name w:val="Light Grid Accent 5"/>
    <w:basedOn w:val="106"/>
    <w:unhideWhenUsed/>
    <w:uiPriority w:val="62"/>
    <w:pPr>
      <w:spacing w:before="0" w:line="240" w:lineRule="auto"/>
    </w:pPr>
    <w:tblPr>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2B579A" w:themeColor="accent5" w:sz="8" w:space="0"/>
          <w:left w:val="single" w:color="2B579A" w:themeColor="accent5" w:sz="8" w:space="0"/>
          <w:bottom w:val="single" w:color="2B579A" w:themeColor="accent5" w:sz="18" w:space="0"/>
          <w:right w:val="single" w:color="2B579A"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2B579A" w:themeColor="accent5" w:sz="6" w:space="0"/>
          <w:left w:val="single" w:color="2B579A" w:themeColor="accent5" w:sz="8" w:space="0"/>
          <w:bottom w:val="single" w:color="2B579A" w:themeColor="accent5" w:sz="8" w:space="0"/>
          <w:right w:val="single" w:color="2B579A"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Vert">
      <w:tblPr>
        <w:tblLayout w:type="fixed"/>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shd w:val="clear" w:color="auto" w:fill="C2D3EE" w:themeFill="accent5" w:themeFillTint="3F"/>
      </w:tcPr>
    </w:tblStylePr>
    <w:tblStylePr w:type="band1Horz">
      <w:tblPr>
        <w:tblLayout w:type="fixed"/>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sz="8" w:space="0"/>
        </w:tcBorders>
        <w:shd w:val="clear" w:color="auto" w:fill="C2D3EE" w:themeFill="accent5" w:themeFillTint="3F"/>
      </w:tcPr>
    </w:tblStylePr>
    <w:tblStylePr w:type="band2Horz">
      <w:tblPr>
        <w:tblLayout w:type="fixed"/>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sz="8" w:space="0"/>
        </w:tcBorders>
      </w:tcPr>
    </w:tblStylePr>
  </w:style>
  <w:style w:type="table" w:styleId="171">
    <w:name w:val="Light Grid Accent 6"/>
    <w:basedOn w:val="106"/>
    <w:unhideWhenUsed/>
    <w:uiPriority w:val="62"/>
    <w:pPr>
      <w:spacing w:before="0" w:line="240" w:lineRule="auto"/>
    </w:pPr>
    <w:tblPr>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sz="8" w:space="0"/>
        </w:tcBorders>
        <w:shd w:val="clear" w:color="auto" w:fill="DBEBD0" w:themeFill="accent6" w:themeFillTint="3F"/>
      </w:tcPr>
    </w:tblStylePr>
    <w:tblStylePr w:type="band2Horz">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sz="8" w:space="0"/>
        </w:tcBorders>
      </w:tcPr>
    </w:tblStylePr>
  </w:style>
  <w:style w:type="table" w:styleId="172">
    <w:name w:val="Medium Shading 1"/>
    <w:basedOn w:val="106"/>
    <w:unhideWhenUsed/>
    <w:uiPriority w:val="63"/>
    <w:pPr>
      <w:spacing w:before="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blLayout w:type="fixed"/>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BFBFBF" w:themeFill="text1" w:themeFillTint="3F"/>
      </w:tcPr>
    </w:tblStylePr>
    <w:tblStylePr w:type="band1Horz">
      <w:tblPr>
        <w:tblLayout w:type="fixed"/>
      </w:tblPr>
      <w:tcPr>
        <w:tcBorders>
          <w:insideH w:val="nil"/>
          <w:insideV w:val="nil"/>
        </w:tcBorders>
        <w:shd w:val="clear" w:color="auto" w:fill="BFBFBF" w:themeFill="text1" w:themeFillTint="3F"/>
      </w:tcPr>
    </w:tblStylePr>
    <w:tblStylePr w:type="band2Horz">
      <w:tblPr>
        <w:tblLayout w:type="fixed"/>
      </w:tblPr>
      <w:tcPr>
        <w:tcBorders>
          <w:insideH w:val="nil"/>
          <w:insideV w:val="nil"/>
        </w:tcBorders>
      </w:tcPr>
    </w:tblStylePr>
  </w:style>
  <w:style w:type="table" w:styleId="173">
    <w:name w:val="Medium Shading 1 Accent 1"/>
    <w:basedOn w:val="106"/>
    <w:unhideWhenUsed/>
    <w:uiPriority w:val="63"/>
    <w:pPr>
      <w:spacing w:before="0" w:line="240" w:lineRule="auto"/>
    </w:pPr>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shd w:val="clear" w:color="auto" w:fill="5B9BD5" w:themeFill="accent1"/>
      </w:tcPr>
    </w:tblStylePr>
    <w:tblStylePr w:type="lastRow">
      <w:pPr>
        <w:spacing w:before="0" w:after="0" w:line="240" w:lineRule="auto"/>
      </w:pPr>
      <w:rPr>
        <w:b/>
        <w:bCs/>
      </w:rPr>
      <w:tblPr>
        <w:tblLayout w:type="fixed"/>
      </w:tblPr>
      <w:tcPr>
        <w:tcBorders>
          <w:top w:val="double" w:color="84B4DF" w:themeColor="accent1" w:themeTint="BF" w:sz="6"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6E6F4" w:themeFill="accent1" w:themeFillTint="3F"/>
      </w:tcPr>
    </w:tblStylePr>
    <w:tblStylePr w:type="band1Horz">
      <w:tblPr>
        <w:tblLayout w:type="fixed"/>
      </w:tblPr>
      <w:tcPr>
        <w:tcBorders>
          <w:insideH w:val="nil"/>
          <w:insideV w:val="nil"/>
        </w:tcBorders>
        <w:shd w:val="clear" w:color="auto" w:fill="D6E6F4" w:themeFill="accent1" w:themeFillTint="3F"/>
      </w:tcPr>
    </w:tblStylePr>
    <w:tblStylePr w:type="band2Horz">
      <w:tblPr>
        <w:tblLayout w:type="fixed"/>
      </w:tblPr>
      <w:tcPr>
        <w:tcBorders>
          <w:insideH w:val="nil"/>
          <w:insideV w:val="nil"/>
        </w:tcBorders>
      </w:tcPr>
    </w:tblStylePr>
  </w:style>
  <w:style w:type="table" w:styleId="174">
    <w:name w:val="Medium Shading 1 Accent 2"/>
    <w:basedOn w:val="106"/>
    <w:unhideWhenUsed/>
    <w:uiPriority w:val="63"/>
    <w:pPr>
      <w:spacing w:before="0" w:line="240" w:lineRule="auto"/>
    </w:pPr>
    <w:tblPr>
      <w:tblBorders>
        <w:top w:val="single" w:color="FF3F3F" w:themeColor="accent2" w:themeTint="BF" w:sz="8" w:space="0"/>
        <w:left w:val="single" w:color="FF3F3F" w:themeColor="accent2" w:themeTint="BF" w:sz="8" w:space="0"/>
        <w:bottom w:val="single" w:color="FF3F3F" w:themeColor="accent2" w:themeTint="BF" w:sz="8" w:space="0"/>
        <w:right w:val="single" w:color="FF3F3F" w:themeColor="accent2" w:themeTint="BF" w:sz="8" w:space="0"/>
        <w:insideH w:val="single" w:color="FF3F3F" w:themeColor="accent2"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F3F3F" w:themeColor="accent2" w:themeTint="BF" w:sz="8" w:space="0"/>
          <w:left w:val="single" w:color="FF3F3F" w:themeColor="accent2" w:themeTint="BF" w:sz="8" w:space="0"/>
          <w:bottom w:val="single" w:color="FF3F3F" w:themeColor="accent2" w:themeTint="BF" w:sz="8" w:space="0"/>
          <w:right w:val="single" w:color="FF3F3F" w:themeColor="accent2" w:themeTint="BF" w:sz="8" w:space="0"/>
          <w:insideH w:val="nil"/>
          <w:insideV w:val="nil"/>
        </w:tcBorders>
        <w:shd w:val="clear" w:color="auto" w:fill="FF0000" w:themeFill="accent2"/>
      </w:tcPr>
    </w:tblStylePr>
    <w:tblStylePr w:type="lastRow">
      <w:pPr>
        <w:spacing w:before="0" w:after="0" w:line="240" w:lineRule="auto"/>
      </w:pPr>
      <w:rPr>
        <w:b/>
        <w:bCs/>
      </w:rPr>
      <w:tblPr>
        <w:tblLayout w:type="fixed"/>
      </w:tblPr>
      <w:tcPr>
        <w:tcBorders>
          <w:top w:val="double" w:color="FF3F3F" w:themeColor="accent2" w:themeTint="BF" w:sz="6" w:space="0"/>
          <w:left w:val="single" w:color="FF3F3F" w:themeColor="accent2" w:themeTint="BF" w:sz="8" w:space="0"/>
          <w:bottom w:val="single" w:color="FF3F3F" w:themeColor="accent2" w:themeTint="BF" w:sz="8" w:space="0"/>
          <w:right w:val="single" w:color="FF3F3F" w:themeColor="accent2"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FBFBF" w:themeFill="accent2" w:themeFillTint="3F"/>
      </w:tcPr>
    </w:tblStylePr>
    <w:tblStylePr w:type="band1Horz">
      <w:tblPr>
        <w:tblLayout w:type="fixed"/>
      </w:tblPr>
      <w:tcPr>
        <w:tcBorders>
          <w:insideH w:val="nil"/>
          <w:insideV w:val="nil"/>
        </w:tcBorders>
        <w:shd w:val="clear" w:color="auto" w:fill="FFBFBF" w:themeFill="accent2" w:themeFillTint="3F"/>
      </w:tcPr>
    </w:tblStylePr>
    <w:tblStylePr w:type="band2Horz">
      <w:tblPr>
        <w:tblLayout w:type="fixed"/>
      </w:tblPr>
      <w:tcPr>
        <w:tcBorders>
          <w:insideH w:val="nil"/>
          <w:insideV w:val="nil"/>
        </w:tcBorders>
      </w:tcPr>
    </w:tblStylePr>
  </w:style>
  <w:style w:type="table" w:styleId="175">
    <w:name w:val="Medium Shading 1 Accent 3"/>
    <w:basedOn w:val="106"/>
    <w:unhideWhenUsed/>
    <w:uiPriority w:val="63"/>
    <w:pPr>
      <w:spacing w:before="0" w:line="240" w:lineRule="auto"/>
    </w:pPr>
    <w:tblPr>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shd w:val="clear" w:color="auto" w:fill="A5A5A5" w:themeFill="accent3"/>
      </w:tcPr>
    </w:tblStylePr>
    <w:tblStylePr w:type="lastRow">
      <w:pPr>
        <w:spacing w:before="0" w:after="0" w:line="240" w:lineRule="auto"/>
      </w:pPr>
      <w:rPr>
        <w:b/>
        <w:bCs/>
      </w:rPr>
      <w:tblPr>
        <w:tblLayout w:type="fixed"/>
      </w:tblPr>
      <w:tcPr>
        <w:tcBorders>
          <w:top w:val="double" w:color="BBBBBB" w:themeColor="accent3" w:themeTint="BF" w:sz="6"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8E8E8" w:themeFill="accent3" w:themeFillTint="3F"/>
      </w:tcPr>
    </w:tblStylePr>
    <w:tblStylePr w:type="band1Horz">
      <w:tblPr>
        <w:tblLayout w:type="fixed"/>
      </w:tblPr>
      <w:tcPr>
        <w:tcBorders>
          <w:insideH w:val="nil"/>
          <w:insideV w:val="nil"/>
        </w:tcBorders>
        <w:shd w:val="clear" w:color="auto" w:fill="E8E8E8" w:themeFill="accent3" w:themeFillTint="3F"/>
      </w:tcPr>
    </w:tblStylePr>
    <w:tblStylePr w:type="band2Horz">
      <w:tblPr>
        <w:tblLayout w:type="fixed"/>
      </w:tblPr>
      <w:tcPr>
        <w:tcBorders>
          <w:insideH w:val="nil"/>
          <w:insideV w:val="nil"/>
        </w:tcBorders>
      </w:tcPr>
    </w:tblStylePr>
  </w:style>
  <w:style w:type="table" w:styleId="176">
    <w:name w:val="Medium Shading 1 Accent 4"/>
    <w:basedOn w:val="106"/>
    <w:unhideWhenUsed/>
    <w:uiPriority w:val="63"/>
    <w:pPr>
      <w:spacing w:before="0" w:line="240" w:lineRule="auto"/>
    </w:pPr>
    <w:tblPr>
      <w:tblBorders>
        <w:top w:val="single" w:color="FFCF3F" w:themeColor="accent4" w:themeTint="BF" w:sz="8" w:space="0"/>
        <w:left w:val="single" w:color="FFCF3F" w:themeColor="accent4" w:themeTint="BF" w:sz="8" w:space="0"/>
        <w:bottom w:val="single" w:color="FFCF3F" w:themeColor="accent4" w:themeTint="BF" w:sz="8" w:space="0"/>
        <w:right w:val="single" w:color="FFCF3F" w:themeColor="accent4" w:themeTint="BF" w:sz="8" w:space="0"/>
        <w:insideH w:val="single" w:color="FFCF3F" w:themeColor="accent4"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FCF3F" w:themeColor="accent4" w:themeTint="BF" w:sz="8" w:space="0"/>
          <w:left w:val="single" w:color="FFCF3F" w:themeColor="accent4" w:themeTint="BF" w:sz="8" w:space="0"/>
          <w:bottom w:val="single" w:color="FFCF3F" w:themeColor="accent4" w:themeTint="BF" w:sz="8" w:space="0"/>
          <w:right w:val="single" w:color="FFCF3F" w:themeColor="accent4" w:themeTint="BF" w:sz="8" w:space="0"/>
          <w:insideH w:val="nil"/>
          <w:insideV w:val="nil"/>
        </w:tcBorders>
        <w:shd w:val="clear" w:color="auto" w:fill="FFC000" w:themeFill="accent4"/>
      </w:tcPr>
    </w:tblStylePr>
    <w:tblStylePr w:type="lastRow">
      <w:pPr>
        <w:spacing w:before="0" w:after="0" w:line="240" w:lineRule="auto"/>
      </w:pPr>
      <w:rPr>
        <w:b/>
        <w:bCs/>
      </w:rPr>
      <w:tblPr>
        <w:tblLayout w:type="fixed"/>
      </w:tblPr>
      <w:tcPr>
        <w:tcBorders>
          <w:top w:val="double" w:color="FFCF3F" w:themeColor="accent4" w:themeTint="BF" w:sz="6" w:space="0"/>
          <w:left w:val="single" w:color="FFCF3F" w:themeColor="accent4" w:themeTint="BF" w:sz="8" w:space="0"/>
          <w:bottom w:val="single" w:color="FFCF3F" w:themeColor="accent4" w:themeTint="BF" w:sz="8" w:space="0"/>
          <w:right w:val="single" w:color="FFCF3F" w:themeColor="accent4"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FEFBF" w:themeFill="accent4" w:themeFillTint="3F"/>
      </w:tcPr>
    </w:tblStylePr>
    <w:tblStylePr w:type="band1Horz">
      <w:tblPr>
        <w:tblLayout w:type="fixed"/>
      </w:tblPr>
      <w:tcPr>
        <w:tcBorders>
          <w:insideH w:val="nil"/>
          <w:insideV w:val="nil"/>
        </w:tcBorders>
        <w:shd w:val="clear" w:color="auto" w:fill="FFEFBF" w:themeFill="accent4" w:themeFillTint="3F"/>
      </w:tcPr>
    </w:tblStylePr>
    <w:tblStylePr w:type="band2Horz">
      <w:tblPr>
        <w:tblLayout w:type="fixed"/>
      </w:tblPr>
      <w:tcPr>
        <w:tcBorders>
          <w:insideH w:val="nil"/>
          <w:insideV w:val="nil"/>
        </w:tcBorders>
      </w:tcPr>
    </w:tblStylePr>
  </w:style>
  <w:style w:type="table" w:styleId="177">
    <w:name w:val="Medium Shading 1 Accent 5"/>
    <w:basedOn w:val="106"/>
    <w:unhideWhenUsed/>
    <w:uiPriority w:val="63"/>
    <w:pPr>
      <w:spacing w:before="0" w:line="240" w:lineRule="auto"/>
    </w:pPr>
    <w:tblPr>
      <w:tblBorders>
        <w:top w:val="single" w:color="477CCB" w:themeColor="accent5" w:themeTint="BF" w:sz="8" w:space="0"/>
        <w:left w:val="single" w:color="477CCB" w:themeColor="accent5" w:themeTint="BF" w:sz="8" w:space="0"/>
        <w:bottom w:val="single" w:color="477CCB" w:themeColor="accent5" w:themeTint="BF" w:sz="8" w:space="0"/>
        <w:right w:val="single" w:color="477CCB" w:themeColor="accent5" w:themeTint="BF" w:sz="8" w:space="0"/>
        <w:insideH w:val="single" w:color="477CCB" w:themeColor="accent5"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477CCB" w:themeColor="accent5" w:themeTint="BF" w:sz="8" w:space="0"/>
          <w:left w:val="single" w:color="477CCB" w:themeColor="accent5" w:themeTint="BF" w:sz="8" w:space="0"/>
          <w:bottom w:val="single" w:color="477CCB" w:themeColor="accent5" w:themeTint="BF" w:sz="8" w:space="0"/>
          <w:right w:val="single" w:color="477CCB" w:themeColor="accent5" w:themeTint="BF" w:sz="8" w:space="0"/>
          <w:insideH w:val="nil"/>
          <w:insideV w:val="nil"/>
        </w:tcBorders>
        <w:shd w:val="clear" w:color="auto" w:fill="2B579A" w:themeFill="accent5"/>
      </w:tcPr>
    </w:tblStylePr>
    <w:tblStylePr w:type="lastRow">
      <w:pPr>
        <w:spacing w:before="0" w:after="0" w:line="240" w:lineRule="auto"/>
      </w:pPr>
      <w:rPr>
        <w:b/>
        <w:bCs/>
      </w:rPr>
      <w:tblPr>
        <w:tblLayout w:type="fixed"/>
      </w:tblPr>
      <w:tcPr>
        <w:tcBorders>
          <w:top w:val="double" w:color="477CCB" w:themeColor="accent5" w:themeTint="BF" w:sz="6" w:space="0"/>
          <w:left w:val="single" w:color="477CCB" w:themeColor="accent5" w:themeTint="BF" w:sz="8" w:space="0"/>
          <w:bottom w:val="single" w:color="477CCB" w:themeColor="accent5" w:themeTint="BF" w:sz="8" w:space="0"/>
          <w:right w:val="single" w:color="477CCB"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C2D3EE" w:themeFill="accent5" w:themeFillTint="3F"/>
      </w:tcPr>
    </w:tblStylePr>
    <w:tblStylePr w:type="band1Horz">
      <w:tblPr>
        <w:tblLayout w:type="fixed"/>
      </w:tblPr>
      <w:tcPr>
        <w:tcBorders>
          <w:insideH w:val="nil"/>
          <w:insideV w:val="nil"/>
        </w:tcBorders>
        <w:shd w:val="clear" w:color="auto" w:fill="C2D3EE" w:themeFill="accent5" w:themeFillTint="3F"/>
      </w:tcPr>
    </w:tblStylePr>
    <w:tblStylePr w:type="band2Horz">
      <w:tblPr>
        <w:tblLayout w:type="fixed"/>
      </w:tblPr>
      <w:tcPr>
        <w:tcBorders>
          <w:insideH w:val="nil"/>
          <w:insideV w:val="nil"/>
        </w:tcBorders>
      </w:tcPr>
    </w:tblStylePr>
  </w:style>
  <w:style w:type="table" w:styleId="178">
    <w:name w:val="Medium Shading 1 Accent 6"/>
    <w:basedOn w:val="106"/>
    <w:unhideWhenUsed/>
    <w:uiPriority w:val="63"/>
    <w:pPr>
      <w:spacing w:before="0" w:line="240" w:lineRule="auto"/>
    </w:pPr>
    <w:tblPr>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shd w:val="clear" w:color="auto" w:fill="70AD47" w:themeFill="accent6"/>
      </w:tcPr>
    </w:tblStylePr>
    <w:tblStylePr w:type="lastRow">
      <w:pPr>
        <w:spacing w:before="0" w:after="0" w:line="240" w:lineRule="auto"/>
      </w:pPr>
      <w:rPr>
        <w:b/>
        <w:bCs/>
      </w:rPr>
      <w:tblPr>
        <w:tblLayout w:type="fixed"/>
      </w:tblPr>
      <w:tcPr>
        <w:tcBorders>
          <w:top w:val="double" w:color="93C571" w:themeColor="accent6" w:themeTint="BF" w:sz="6"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BEBD0" w:themeFill="accent6" w:themeFillTint="3F"/>
      </w:tcPr>
    </w:tblStylePr>
    <w:tblStylePr w:type="band1Horz">
      <w:tblPr>
        <w:tblLayout w:type="fixed"/>
      </w:tblPr>
      <w:tcPr>
        <w:tcBorders>
          <w:insideH w:val="nil"/>
          <w:insideV w:val="nil"/>
        </w:tcBorders>
        <w:shd w:val="clear" w:color="auto" w:fill="DBEBD0" w:themeFill="accent6" w:themeFillTint="3F"/>
      </w:tcPr>
    </w:tblStylePr>
    <w:tblStylePr w:type="band2Horz">
      <w:tblPr>
        <w:tblLayout w:type="fixed"/>
      </w:tblPr>
      <w:tcPr>
        <w:tcBorders>
          <w:insideH w:val="nil"/>
          <w:insideV w:val="nil"/>
        </w:tcBorders>
      </w:tcPr>
    </w:tblStylePr>
  </w:style>
  <w:style w:type="table" w:styleId="179">
    <w:name w:val="Medium Shading 2"/>
    <w:basedOn w:val="106"/>
    <w:unhideWhenUsed/>
    <w:uiPriority w:val="64"/>
    <w:pPr>
      <w:spacing w:before="0"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000000" w:themeFill="tex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0">
    <w:name w:val="Medium Shading 2 Accent 1"/>
    <w:basedOn w:val="106"/>
    <w:unhideWhenUsed/>
    <w:uiPriority w:val="64"/>
    <w:pPr>
      <w:spacing w:before="0"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5B9BD5" w:themeFill="accen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1">
    <w:name w:val="Medium Shading 2 Accent 2"/>
    <w:basedOn w:val="106"/>
    <w:unhideWhenUsed/>
    <w:uiPriority w:val="64"/>
    <w:pPr>
      <w:spacing w:before="0"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FF0000" w:themeFill="accent2"/>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FF0000" w:themeFill="accent2"/>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2">
    <w:name w:val="Medium Shading 2 Accent 3"/>
    <w:basedOn w:val="106"/>
    <w:unhideWhenUsed/>
    <w:uiPriority w:val="64"/>
    <w:pPr>
      <w:spacing w:before="0"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A5A5A5" w:themeFill="accent3"/>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3">
    <w:name w:val="Medium Shading 2 Accent 4"/>
    <w:basedOn w:val="106"/>
    <w:unhideWhenUsed/>
    <w:uiPriority w:val="64"/>
    <w:pPr>
      <w:spacing w:before="0"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FFC000" w:themeFill="accent4"/>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4">
    <w:name w:val="Medium Shading 2 Accent 5"/>
    <w:basedOn w:val="106"/>
    <w:unhideWhenUsed/>
    <w:uiPriority w:val="64"/>
    <w:pPr>
      <w:spacing w:before="0"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2B579A"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2B579A"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5">
    <w:name w:val="Medium Shading 2 Accent 6"/>
    <w:basedOn w:val="106"/>
    <w:unhideWhenUsed/>
    <w:uiPriority w:val="64"/>
    <w:pPr>
      <w:spacing w:before="0"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70AD47" w:themeFill="accent6"/>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6">
    <w:name w:val="Medium List 1"/>
    <w:basedOn w:val="106"/>
    <w:unhideWhenUsed/>
    <w:uiPriority w:val="65"/>
    <w:pPr>
      <w:spacing w:before="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44546A"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styleId="187">
    <w:name w:val="Medium List 1 Accent 1"/>
    <w:basedOn w:val="106"/>
    <w:unhideWhenUsed/>
    <w:uiPriority w:val="65"/>
    <w:pPr>
      <w:spacing w:before="0" w:line="240" w:lineRule="auto"/>
    </w:pPr>
    <w:rPr>
      <w:color w:val="000000" w:themeColor="text1"/>
      <w14:textFill>
        <w14:solidFill>
          <w14:schemeClr w14:val="tx1"/>
        </w14:solidFill>
      </w14:textFill>
    </w:rPr>
    <w:tblPr>
      <w:tblBorders>
        <w:top w:val="single" w:color="5B9BD5" w:themeColor="accent1" w:sz="8" w:space="0"/>
        <w:bottom w:val="single" w:color="5B9BD5" w:themeColor="accent1"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5B9BD5" w:themeColor="accent1" w:sz="8" w:space="0"/>
        </w:tcBorders>
      </w:tcPr>
    </w:tblStylePr>
    <w:tblStylePr w:type="lastRow">
      <w:rPr>
        <w:b/>
        <w:bCs/>
        <w:color w:val="44546A" w:themeColor="text2"/>
        <w14:textFill>
          <w14:solidFill>
            <w14:schemeClr w14:val="tx2"/>
          </w14:solidFill>
        </w14:textFill>
      </w:rPr>
      <w:tblPr>
        <w:tblLayout w:type="fixed"/>
      </w:tblPr>
      <w:tcPr>
        <w:tcBorders>
          <w:top w:val="single" w:color="5B9BD5" w:themeColor="accent1" w:sz="8" w:space="0"/>
          <w:bottom w:val="single" w:color="5B9BD5" w:themeColor="accent1" w:sz="8" w:space="0"/>
        </w:tcBorders>
      </w:tcPr>
    </w:tblStylePr>
    <w:tblStylePr w:type="firstCol">
      <w:rPr>
        <w:b/>
        <w:bCs/>
      </w:rPr>
    </w:tblStylePr>
    <w:tblStylePr w:type="lastCol">
      <w:rPr>
        <w:b/>
        <w:bCs/>
      </w:rPr>
      <w:tblPr>
        <w:tblLayout w:type="fixed"/>
      </w:tblPr>
      <w:tcPr>
        <w:tcBorders>
          <w:top w:val="single" w:color="5B9BD5" w:themeColor="accent1" w:sz="8" w:space="0"/>
          <w:bottom w:val="single" w:color="5B9BD5" w:themeColor="accent1" w:sz="8" w:space="0"/>
        </w:tcBorders>
      </w:tcPr>
    </w:tblStylePr>
    <w:tblStylePr w:type="band1Vert">
      <w:tblPr>
        <w:tblLayout w:type="fixed"/>
      </w:tblPr>
      <w:tcPr>
        <w:shd w:val="clear" w:color="auto" w:fill="D6E6F4" w:themeFill="accent1" w:themeFillTint="3F"/>
      </w:tcPr>
    </w:tblStylePr>
    <w:tblStylePr w:type="band1Horz">
      <w:tblPr>
        <w:tblLayout w:type="fixed"/>
      </w:tblPr>
      <w:tcPr>
        <w:shd w:val="clear" w:color="auto" w:fill="D6E6F4" w:themeFill="accent1" w:themeFillTint="3F"/>
      </w:tcPr>
    </w:tblStylePr>
  </w:style>
  <w:style w:type="table" w:styleId="188">
    <w:name w:val="Medium List 1 Accent 2"/>
    <w:basedOn w:val="106"/>
    <w:unhideWhenUsed/>
    <w:uiPriority w:val="65"/>
    <w:pPr>
      <w:spacing w:before="0" w:line="240" w:lineRule="auto"/>
    </w:pPr>
    <w:rPr>
      <w:color w:val="000000" w:themeColor="text1"/>
      <w14:textFill>
        <w14:solidFill>
          <w14:schemeClr w14:val="tx1"/>
        </w14:solidFill>
      </w14:textFill>
    </w:rPr>
    <w:tblPr>
      <w:tblBorders>
        <w:top w:val="single" w:color="FF0000" w:themeColor="accent2" w:sz="8" w:space="0"/>
        <w:bottom w:val="single" w:color="FF0000" w:themeColor="accent2"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FF0000" w:themeColor="accent2" w:sz="8" w:space="0"/>
        </w:tcBorders>
      </w:tcPr>
    </w:tblStylePr>
    <w:tblStylePr w:type="lastRow">
      <w:rPr>
        <w:b/>
        <w:bCs/>
        <w:color w:val="44546A" w:themeColor="text2"/>
        <w14:textFill>
          <w14:solidFill>
            <w14:schemeClr w14:val="tx2"/>
          </w14:solidFill>
        </w14:textFill>
      </w:rPr>
      <w:tblPr>
        <w:tblLayout w:type="fixed"/>
      </w:tblPr>
      <w:tcPr>
        <w:tcBorders>
          <w:top w:val="single" w:color="FF0000" w:themeColor="accent2" w:sz="8" w:space="0"/>
          <w:bottom w:val="single" w:color="FF0000" w:themeColor="accent2" w:sz="8" w:space="0"/>
        </w:tcBorders>
      </w:tcPr>
    </w:tblStylePr>
    <w:tblStylePr w:type="firstCol">
      <w:rPr>
        <w:b/>
        <w:bCs/>
      </w:rPr>
    </w:tblStylePr>
    <w:tblStylePr w:type="lastCol">
      <w:rPr>
        <w:b/>
        <w:bCs/>
      </w:rPr>
      <w:tblPr>
        <w:tblLayout w:type="fixed"/>
      </w:tblPr>
      <w:tcPr>
        <w:tcBorders>
          <w:top w:val="single" w:color="FF0000" w:themeColor="accent2" w:sz="8" w:space="0"/>
          <w:bottom w:val="single" w:color="FF0000" w:themeColor="accent2" w:sz="8" w:space="0"/>
        </w:tcBorders>
      </w:tcPr>
    </w:tblStylePr>
    <w:tblStylePr w:type="band1Vert">
      <w:tblPr>
        <w:tblLayout w:type="fixed"/>
      </w:tblPr>
      <w:tcPr>
        <w:shd w:val="clear" w:color="auto" w:fill="FFBFBF" w:themeFill="accent2" w:themeFillTint="3F"/>
      </w:tcPr>
    </w:tblStylePr>
    <w:tblStylePr w:type="band1Horz">
      <w:tblPr>
        <w:tblLayout w:type="fixed"/>
      </w:tblPr>
      <w:tcPr>
        <w:shd w:val="clear" w:color="auto" w:fill="FFBFBF" w:themeFill="accent2" w:themeFillTint="3F"/>
      </w:tcPr>
    </w:tblStylePr>
  </w:style>
  <w:style w:type="table" w:styleId="189">
    <w:name w:val="Medium List 1 Accent 3"/>
    <w:basedOn w:val="106"/>
    <w:unhideWhenUsed/>
    <w:uiPriority w:val="65"/>
    <w:pPr>
      <w:spacing w:before="0" w:line="240" w:lineRule="auto"/>
    </w:pPr>
    <w:rPr>
      <w:color w:val="000000" w:themeColor="text1"/>
      <w14:textFill>
        <w14:solidFill>
          <w14:schemeClr w14:val="tx1"/>
        </w14:solidFill>
      </w14:textFill>
    </w:rPr>
    <w:tblPr>
      <w:tblBorders>
        <w:top w:val="single" w:color="A5A5A5" w:themeColor="accent3" w:sz="8" w:space="0"/>
        <w:bottom w:val="single" w:color="A5A5A5" w:themeColor="accent3"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A5A5A5" w:themeColor="accent3" w:sz="8" w:space="0"/>
        </w:tcBorders>
      </w:tcPr>
    </w:tblStylePr>
    <w:tblStylePr w:type="lastRow">
      <w:rPr>
        <w:b/>
        <w:bCs/>
        <w:color w:val="44546A" w:themeColor="text2"/>
        <w14:textFill>
          <w14:solidFill>
            <w14:schemeClr w14:val="tx2"/>
          </w14:solidFill>
        </w14:textFill>
      </w:rPr>
      <w:tblPr>
        <w:tblLayout w:type="fixed"/>
      </w:tblPr>
      <w:tcPr>
        <w:tcBorders>
          <w:top w:val="single" w:color="A5A5A5" w:themeColor="accent3" w:sz="8" w:space="0"/>
          <w:bottom w:val="single" w:color="A5A5A5" w:themeColor="accent3" w:sz="8" w:space="0"/>
        </w:tcBorders>
      </w:tcPr>
    </w:tblStylePr>
    <w:tblStylePr w:type="firstCol">
      <w:rPr>
        <w:b/>
        <w:bCs/>
      </w:rPr>
    </w:tblStylePr>
    <w:tblStylePr w:type="lastCol">
      <w:rPr>
        <w:b/>
        <w:bCs/>
      </w:rPr>
      <w:tblPr>
        <w:tblLayout w:type="fixed"/>
      </w:tblPr>
      <w:tcPr>
        <w:tcBorders>
          <w:top w:val="single" w:color="A5A5A5" w:themeColor="accent3" w:sz="8" w:space="0"/>
          <w:bottom w:val="single" w:color="A5A5A5" w:themeColor="accent3" w:sz="8" w:space="0"/>
        </w:tcBorders>
      </w:tcPr>
    </w:tblStylePr>
    <w:tblStylePr w:type="band1Vert">
      <w:tblPr>
        <w:tblLayout w:type="fixed"/>
      </w:tblPr>
      <w:tcPr>
        <w:shd w:val="clear" w:color="auto" w:fill="E8E8E8" w:themeFill="accent3" w:themeFillTint="3F"/>
      </w:tcPr>
    </w:tblStylePr>
    <w:tblStylePr w:type="band1Horz">
      <w:tblPr>
        <w:tblLayout w:type="fixed"/>
      </w:tblPr>
      <w:tcPr>
        <w:shd w:val="clear" w:color="auto" w:fill="E8E8E8" w:themeFill="accent3" w:themeFillTint="3F"/>
      </w:tcPr>
    </w:tblStylePr>
  </w:style>
  <w:style w:type="table" w:styleId="190">
    <w:name w:val="Medium List 1 Accent 4"/>
    <w:basedOn w:val="106"/>
    <w:unhideWhenUsed/>
    <w:uiPriority w:val="65"/>
    <w:pPr>
      <w:spacing w:before="0" w:line="240" w:lineRule="auto"/>
    </w:pPr>
    <w:rPr>
      <w:color w:val="000000" w:themeColor="text1"/>
      <w14:textFill>
        <w14:solidFill>
          <w14:schemeClr w14:val="tx1"/>
        </w14:solidFill>
      </w14:textFill>
    </w:rPr>
    <w:tblPr>
      <w:tblBorders>
        <w:top w:val="single" w:color="FFC000" w:themeColor="accent4" w:sz="8" w:space="0"/>
        <w:bottom w:val="single" w:color="FFC000" w:themeColor="accent4"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FFC000" w:themeColor="accent4" w:sz="8" w:space="0"/>
        </w:tcBorders>
      </w:tcPr>
    </w:tblStylePr>
    <w:tblStylePr w:type="lastRow">
      <w:rPr>
        <w:b/>
        <w:bCs/>
        <w:color w:val="44546A" w:themeColor="text2"/>
        <w14:textFill>
          <w14:solidFill>
            <w14:schemeClr w14:val="tx2"/>
          </w14:solidFill>
        </w14:textFill>
      </w:rPr>
      <w:tblPr>
        <w:tblLayout w:type="fixed"/>
      </w:tblPr>
      <w:tcPr>
        <w:tcBorders>
          <w:top w:val="single" w:color="FFC000" w:themeColor="accent4" w:sz="8" w:space="0"/>
          <w:bottom w:val="single" w:color="FFC000" w:themeColor="accent4" w:sz="8" w:space="0"/>
        </w:tcBorders>
      </w:tcPr>
    </w:tblStylePr>
    <w:tblStylePr w:type="firstCol">
      <w:rPr>
        <w:b/>
        <w:bCs/>
      </w:rPr>
    </w:tblStylePr>
    <w:tblStylePr w:type="lastCol">
      <w:rPr>
        <w:b/>
        <w:bCs/>
      </w:rPr>
      <w:tblPr>
        <w:tblLayout w:type="fixed"/>
      </w:tblPr>
      <w:tcPr>
        <w:tcBorders>
          <w:top w:val="single" w:color="FFC000" w:themeColor="accent4" w:sz="8" w:space="0"/>
          <w:bottom w:val="single" w:color="FFC000" w:themeColor="accent4" w:sz="8" w:space="0"/>
        </w:tcBorders>
      </w:tcPr>
    </w:tblStylePr>
    <w:tblStylePr w:type="band1Vert">
      <w:tblPr>
        <w:tblLayout w:type="fixed"/>
      </w:tblPr>
      <w:tcPr>
        <w:shd w:val="clear" w:color="auto" w:fill="FFEFBF" w:themeFill="accent4" w:themeFillTint="3F"/>
      </w:tcPr>
    </w:tblStylePr>
    <w:tblStylePr w:type="band1Horz">
      <w:tblPr>
        <w:tblLayout w:type="fixed"/>
      </w:tblPr>
      <w:tcPr>
        <w:shd w:val="clear" w:color="auto" w:fill="FFEFBF" w:themeFill="accent4" w:themeFillTint="3F"/>
      </w:tcPr>
    </w:tblStylePr>
  </w:style>
  <w:style w:type="table" w:styleId="191">
    <w:name w:val="Medium List 1 Accent 5"/>
    <w:basedOn w:val="106"/>
    <w:unhideWhenUsed/>
    <w:uiPriority w:val="65"/>
    <w:pPr>
      <w:spacing w:before="0" w:line="240" w:lineRule="auto"/>
    </w:pPr>
    <w:rPr>
      <w:color w:val="000000" w:themeColor="text1"/>
      <w14:textFill>
        <w14:solidFill>
          <w14:schemeClr w14:val="tx1"/>
        </w14:solidFill>
      </w14:textFill>
    </w:rPr>
    <w:tblPr>
      <w:tblBorders>
        <w:top w:val="single" w:color="2B579A" w:themeColor="accent5" w:sz="8" w:space="0"/>
        <w:bottom w:val="single" w:color="2B579A" w:themeColor="accent5"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2B579A" w:themeColor="accent5" w:sz="8" w:space="0"/>
        </w:tcBorders>
      </w:tcPr>
    </w:tblStylePr>
    <w:tblStylePr w:type="lastRow">
      <w:rPr>
        <w:b/>
        <w:bCs/>
        <w:color w:val="44546A" w:themeColor="text2"/>
        <w14:textFill>
          <w14:solidFill>
            <w14:schemeClr w14:val="tx2"/>
          </w14:solidFill>
        </w14:textFill>
      </w:rPr>
      <w:tblPr>
        <w:tblLayout w:type="fixed"/>
      </w:tblPr>
      <w:tcPr>
        <w:tcBorders>
          <w:top w:val="single" w:color="2B579A" w:themeColor="accent5" w:sz="8" w:space="0"/>
          <w:bottom w:val="single" w:color="2B579A" w:themeColor="accent5" w:sz="8" w:space="0"/>
        </w:tcBorders>
      </w:tcPr>
    </w:tblStylePr>
    <w:tblStylePr w:type="firstCol">
      <w:rPr>
        <w:b/>
        <w:bCs/>
      </w:rPr>
    </w:tblStylePr>
    <w:tblStylePr w:type="lastCol">
      <w:rPr>
        <w:b/>
        <w:bCs/>
      </w:rPr>
      <w:tblPr>
        <w:tblLayout w:type="fixed"/>
      </w:tblPr>
      <w:tcPr>
        <w:tcBorders>
          <w:top w:val="single" w:color="2B579A" w:themeColor="accent5" w:sz="8" w:space="0"/>
          <w:bottom w:val="single" w:color="2B579A" w:themeColor="accent5" w:sz="8" w:space="0"/>
        </w:tcBorders>
      </w:tcPr>
    </w:tblStylePr>
    <w:tblStylePr w:type="band1Vert">
      <w:tblPr>
        <w:tblLayout w:type="fixed"/>
      </w:tblPr>
      <w:tcPr>
        <w:shd w:val="clear" w:color="auto" w:fill="C2D3EE" w:themeFill="accent5" w:themeFillTint="3F"/>
      </w:tcPr>
    </w:tblStylePr>
    <w:tblStylePr w:type="band1Horz">
      <w:tblPr>
        <w:tblLayout w:type="fixed"/>
      </w:tblPr>
      <w:tcPr>
        <w:shd w:val="clear" w:color="auto" w:fill="C2D3EE" w:themeFill="accent5" w:themeFillTint="3F"/>
      </w:tcPr>
    </w:tblStylePr>
  </w:style>
  <w:style w:type="table" w:styleId="192">
    <w:name w:val="Medium List 1 Accent 6"/>
    <w:basedOn w:val="106"/>
    <w:unhideWhenUsed/>
    <w:uiPriority w:val="65"/>
    <w:pPr>
      <w:spacing w:before="0" w:line="240" w:lineRule="auto"/>
    </w:pPr>
    <w:rPr>
      <w:color w:val="000000" w:themeColor="text1"/>
      <w14:textFill>
        <w14:solidFill>
          <w14:schemeClr w14:val="tx1"/>
        </w14:solidFill>
      </w14:textFill>
    </w:rPr>
    <w:tblPr>
      <w:tblBorders>
        <w:top w:val="single" w:color="70AD47" w:themeColor="accent6" w:sz="8" w:space="0"/>
        <w:bottom w:val="single" w:color="70AD47" w:themeColor="accent6"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70AD47" w:themeColor="accent6" w:sz="8" w:space="0"/>
        </w:tcBorders>
      </w:tcPr>
    </w:tblStylePr>
    <w:tblStylePr w:type="lastRow">
      <w:rPr>
        <w:b/>
        <w:bCs/>
        <w:color w:val="44546A" w:themeColor="text2"/>
        <w14:textFill>
          <w14:solidFill>
            <w14:schemeClr w14:val="tx2"/>
          </w14:solidFill>
        </w14:textFill>
      </w:rPr>
      <w:tblPr>
        <w:tblLayout w:type="fixed"/>
      </w:tblPr>
      <w:tcPr>
        <w:tcBorders>
          <w:top w:val="single" w:color="70AD47" w:themeColor="accent6" w:sz="8" w:space="0"/>
          <w:bottom w:val="single" w:color="70AD47" w:themeColor="accent6" w:sz="8" w:space="0"/>
        </w:tcBorders>
      </w:tcPr>
    </w:tblStylePr>
    <w:tblStylePr w:type="firstCol">
      <w:rPr>
        <w:b/>
        <w:bCs/>
      </w:rPr>
    </w:tblStylePr>
    <w:tblStylePr w:type="lastCol">
      <w:rPr>
        <w:b/>
        <w:bCs/>
      </w:rPr>
      <w:tblPr>
        <w:tblLayout w:type="fixed"/>
      </w:tblPr>
      <w:tcPr>
        <w:tcBorders>
          <w:top w:val="single" w:color="70AD47" w:themeColor="accent6" w:sz="8" w:space="0"/>
          <w:bottom w:val="single" w:color="70AD47" w:themeColor="accent6" w:sz="8" w:space="0"/>
        </w:tcBorders>
      </w:tcPr>
    </w:tblStylePr>
    <w:tblStylePr w:type="band1Vert">
      <w:tblPr>
        <w:tblLayout w:type="fixed"/>
      </w:tblPr>
      <w:tcPr>
        <w:shd w:val="clear" w:color="auto" w:fill="DBEBD0" w:themeFill="accent6" w:themeFillTint="3F"/>
      </w:tcPr>
    </w:tblStylePr>
    <w:tblStylePr w:type="band1Horz">
      <w:tblPr>
        <w:tblLayout w:type="fixed"/>
      </w:tblPr>
      <w:tcPr>
        <w:shd w:val="clear" w:color="auto" w:fill="DBEBD0" w:themeFill="accent6" w:themeFillTint="3F"/>
      </w:tcPr>
    </w:tblStylePr>
  </w:style>
  <w:style w:type="table" w:styleId="193">
    <w:name w:val="Medium List 2"/>
    <w:basedOn w:val="106"/>
    <w:unhideWhenUsed/>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rPr>
        <w:sz w:val="24"/>
        <w:szCs w:val="24"/>
      </w:rPr>
      <w:tblPr>
        <w:tblLayout w:type="fixed"/>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blLayout w:type="fixed"/>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top w:val="nil"/>
          <w:bottom w:val="nil"/>
          <w:insideH w:val="nil"/>
          <w:insideV w:val="nil"/>
        </w:tcBorders>
        <w:shd w:val="clear" w:color="auto" w:fill="BFBFBF" w:themeFill="tex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4">
    <w:name w:val="Medium List 2 Accent 1"/>
    <w:basedOn w:val="106"/>
    <w:unhideWhenUsed/>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Layout w:type="fixed"/>
    </w:tblPr>
    <w:tblStylePr w:type="firstRow">
      <w:rPr>
        <w:sz w:val="24"/>
        <w:szCs w:val="24"/>
      </w:rPr>
      <w:tblPr>
        <w:tblLayout w:type="fixed"/>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blLayout w:type="fixed"/>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6E6F4" w:themeFill="accent1" w:themeFillTint="3F"/>
      </w:tcPr>
    </w:tblStylePr>
    <w:tblStylePr w:type="band1Horz">
      <w:tblPr>
        <w:tblLayout w:type="fixed"/>
      </w:tblPr>
      <w:tcPr>
        <w:tcBorders>
          <w:top w:val="nil"/>
          <w:bottom w:val="nil"/>
          <w:insideH w:val="nil"/>
          <w:insideV w:val="nil"/>
        </w:tcBorders>
        <w:shd w:val="clear" w:color="auto" w:fill="D6E6F4" w:themeFill="accen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5">
    <w:name w:val="Medium List 2 Accent 2"/>
    <w:basedOn w:val="106"/>
    <w:unhideWhenUsed/>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F0000" w:themeColor="accent2" w:sz="8" w:space="0"/>
        <w:left w:val="single" w:color="FF0000" w:themeColor="accent2" w:sz="8" w:space="0"/>
        <w:bottom w:val="single" w:color="FF0000" w:themeColor="accent2" w:sz="8" w:space="0"/>
        <w:right w:val="single" w:color="FF0000" w:themeColor="accent2" w:sz="8" w:space="0"/>
      </w:tblBorders>
      <w:tblLayout w:type="fixed"/>
    </w:tblPr>
    <w:tblStylePr w:type="firstRow">
      <w:rPr>
        <w:sz w:val="24"/>
        <w:szCs w:val="24"/>
      </w:rPr>
      <w:tblPr>
        <w:tblLayout w:type="fixed"/>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FF0000" w:themeColor="accent2" w:sz="8" w:space="0"/>
          <w:insideH w:val="nil"/>
          <w:insideV w:val="nil"/>
        </w:tcBorders>
        <w:shd w:val="clear" w:color="auto" w:fill="FFFFFF" w:themeFill="background1"/>
      </w:tcPr>
    </w:tblStylePr>
    <w:tblStylePr w:type="lastCol">
      <w:tblPr>
        <w:tblLayout w:type="fixed"/>
      </w:tblPr>
      <w:tcPr>
        <w:tcBorders>
          <w:top w:val="nil"/>
          <w:left w:val="single" w:color="FF0000" w:themeColor="accent2"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FBFBF" w:themeFill="accent2" w:themeFillTint="3F"/>
      </w:tcPr>
    </w:tblStylePr>
    <w:tblStylePr w:type="band1Horz">
      <w:tblPr>
        <w:tblLayout w:type="fixed"/>
      </w:tblPr>
      <w:tcPr>
        <w:tcBorders>
          <w:top w:val="nil"/>
          <w:bottom w:val="nil"/>
          <w:insideH w:val="nil"/>
          <w:insideV w:val="nil"/>
        </w:tcBorders>
        <w:shd w:val="clear" w:color="auto" w:fill="FFBFBF" w:themeFill="accent2"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6">
    <w:name w:val="Medium List 2 Accent 3"/>
    <w:basedOn w:val="106"/>
    <w:unhideWhenUsed/>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rPr>
        <w:sz w:val="24"/>
        <w:szCs w:val="24"/>
      </w:rPr>
      <w:tblPr>
        <w:tblLayout w:type="fixed"/>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blLayout w:type="fixed"/>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8E8E8" w:themeFill="accent3" w:themeFillTint="3F"/>
      </w:tcPr>
    </w:tblStylePr>
    <w:tblStylePr w:type="band1Horz">
      <w:tblPr>
        <w:tblLayout w:type="fixed"/>
      </w:tblPr>
      <w:tcPr>
        <w:tcBorders>
          <w:top w:val="nil"/>
          <w:bottom w:val="nil"/>
          <w:insideH w:val="nil"/>
          <w:insideV w:val="nil"/>
        </w:tcBorders>
        <w:shd w:val="clear" w:color="auto" w:fill="E8E8E8" w:themeFill="accent3"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7">
    <w:name w:val="Medium List 2 Accent 4"/>
    <w:basedOn w:val="106"/>
    <w:unhideWhenUsed/>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FC000" w:themeColor="accent4" w:sz="8" w:space="0"/>
        <w:left w:val="single" w:color="FFC000" w:themeColor="accent4" w:sz="8" w:space="0"/>
        <w:bottom w:val="single" w:color="FFC000" w:themeColor="accent4" w:sz="8" w:space="0"/>
        <w:right w:val="single" w:color="FFC000" w:themeColor="accent4" w:sz="8" w:space="0"/>
      </w:tblBorders>
      <w:tblLayout w:type="fixed"/>
    </w:tblPr>
    <w:tblStylePr w:type="firstRow">
      <w:rPr>
        <w:sz w:val="24"/>
        <w:szCs w:val="24"/>
      </w:rPr>
      <w:tblPr>
        <w:tblLayout w:type="fixed"/>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blLayout w:type="fixed"/>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FEFBF" w:themeFill="accent4" w:themeFillTint="3F"/>
      </w:tcPr>
    </w:tblStylePr>
    <w:tblStylePr w:type="band1Horz">
      <w:tblPr>
        <w:tblLayout w:type="fixed"/>
      </w:tblPr>
      <w:tcPr>
        <w:tcBorders>
          <w:top w:val="nil"/>
          <w:bottom w:val="nil"/>
          <w:insideH w:val="nil"/>
          <w:insideV w:val="nil"/>
        </w:tcBorders>
        <w:shd w:val="clear" w:color="auto" w:fill="FFEFBF" w:themeFill="accent4"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8">
    <w:name w:val="Medium List 2 Accent 5"/>
    <w:basedOn w:val="106"/>
    <w:unhideWhenUsed/>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2B579A" w:themeColor="accent5" w:sz="8" w:space="0"/>
        <w:left w:val="single" w:color="2B579A" w:themeColor="accent5" w:sz="8" w:space="0"/>
        <w:bottom w:val="single" w:color="2B579A" w:themeColor="accent5" w:sz="8" w:space="0"/>
        <w:right w:val="single" w:color="2B579A" w:themeColor="accent5" w:sz="8" w:space="0"/>
      </w:tblBorders>
      <w:tblLayout w:type="fixed"/>
    </w:tblPr>
    <w:tblStylePr w:type="firstRow">
      <w:rPr>
        <w:sz w:val="24"/>
        <w:szCs w:val="24"/>
      </w:rPr>
      <w:tblPr>
        <w:tblLayout w:type="fixed"/>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2B579A" w:themeColor="accent5" w:sz="8" w:space="0"/>
          <w:insideH w:val="nil"/>
          <w:insideV w:val="nil"/>
        </w:tcBorders>
        <w:shd w:val="clear" w:color="auto" w:fill="FFFFFF" w:themeFill="background1"/>
      </w:tcPr>
    </w:tblStylePr>
    <w:tblStylePr w:type="lastCol">
      <w:tblPr>
        <w:tblLayout w:type="fixed"/>
      </w:tblPr>
      <w:tcPr>
        <w:tcBorders>
          <w:top w:val="nil"/>
          <w:left w:val="single" w:color="2B579A"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C2D3EE" w:themeFill="accent5" w:themeFillTint="3F"/>
      </w:tcPr>
    </w:tblStylePr>
    <w:tblStylePr w:type="band1Horz">
      <w:tblPr>
        <w:tblLayout w:type="fixed"/>
      </w:tblPr>
      <w:tcPr>
        <w:tcBorders>
          <w:top w:val="nil"/>
          <w:bottom w:val="nil"/>
          <w:insideH w:val="nil"/>
          <w:insideV w:val="nil"/>
        </w:tcBorders>
        <w:shd w:val="clear" w:color="auto" w:fill="C2D3EE"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9">
    <w:name w:val="Medium List 2 Accent 6"/>
    <w:basedOn w:val="106"/>
    <w:unhideWhenUsed/>
    <w:uiPriority w:val="66"/>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70AD47" w:themeColor="accent6" w:sz="8" w:space="0"/>
        <w:left w:val="single" w:color="70AD47" w:themeColor="accent6" w:sz="8" w:space="0"/>
        <w:bottom w:val="single" w:color="70AD47" w:themeColor="accent6" w:sz="8" w:space="0"/>
        <w:right w:val="single" w:color="70AD47" w:themeColor="accent6" w:sz="8" w:space="0"/>
      </w:tblBorders>
      <w:tblLayout w:type="fixed"/>
    </w:tblPr>
    <w:tblStylePr w:type="firstRow">
      <w:rPr>
        <w:sz w:val="24"/>
        <w:szCs w:val="24"/>
      </w:rPr>
      <w:tblPr>
        <w:tblLayout w:type="fixed"/>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blLayout w:type="fixed"/>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BEBD0" w:themeFill="accent6" w:themeFillTint="3F"/>
      </w:tcPr>
    </w:tblStylePr>
    <w:tblStylePr w:type="band1Horz">
      <w:tblPr>
        <w:tblLayout w:type="fixed"/>
      </w:tblPr>
      <w:tcPr>
        <w:tcBorders>
          <w:top w:val="nil"/>
          <w:bottom w:val="nil"/>
          <w:insideH w:val="nil"/>
          <w:insideV w:val="nil"/>
        </w:tcBorders>
        <w:shd w:val="clear" w:color="auto" w:fill="DBEBD0" w:themeFill="accent6"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200">
    <w:name w:val="Medium Grid 1"/>
    <w:basedOn w:val="106"/>
    <w:unhideWhenUsed/>
    <w:uiPriority w:val="67"/>
    <w:pPr>
      <w:spacing w:before="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fixed"/>
    </w:tblPr>
    <w:tcPr>
      <w:shd w:val="clear" w:color="auto" w:fill="BFBFBF" w:themeFill="text1" w:themeFillTint="3F"/>
    </w:tcPr>
    <w:tblStylePr w:type="firstRow">
      <w:rPr>
        <w:b/>
        <w:bCs/>
      </w:rPr>
    </w:tblStylePr>
    <w:tblStylePr w:type="lastRow">
      <w:rPr>
        <w:b/>
        <w:bCs/>
      </w:rPr>
      <w:tblPr>
        <w:tblLayout w:type="fixed"/>
      </w:tblPr>
      <w:tcPr>
        <w:tcBorders>
          <w:top w:val="single" w:color="3F3F3F" w:themeColor="text1" w:themeTint="BF" w:sz="18" w:space="0"/>
        </w:tcBorders>
      </w:tcPr>
    </w:tblStylePr>
    <w:tblStylePr w:type="firstCol">
      <w:rPr>
        <w:b/>
        <w:bCs/>
      </w:rPr>
    </w:tblStylePr>
    <w:tblStylePr w:type="lastCol">
      <w:rPr>
        <w:b/>
        <w:bCs/>
      </w:r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201">
    <w:name w:val="Medium Grid 1 Accent 1"/>
    <w:basedOn w:val="106"/>
    <w:unhideWhenUsed/>
    <w:uiPriority w:val="67"/>
    <w:pPr>
      <w:spacing w:before="0" w:line="240" w:lineRule="auto"/>
    </w:pPr>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Layout w:type="fixed"/>
    </w:tblPr>
    <w:tcPr>
      <w:shd w:val="clear" w:color="auto" w:fill="D6E6F4" w:themeFill="accent1" w:themeFillTint="3F"/>
    </w:tcPr>
    <w:tblStylePr w:type="firstRow">
      <w:rPr>
        <w:b/>
        <w:bCs/>
      </w:rPr>
    </w:tblStylePr>
    <w:tblStylePr w:type="lastRow">
      <w:rPr>
        <w:b/>
        <w:bCs/>
      </w:rPr>
      <w:tblPr>
        <w:tblLayout w:type="fixed"/>
      </w:tblPr>
      <w:tcPr>
        <w:tcBorders>
          <w:top w:val="single" w:color="84B4DF" w:themeColor="accent1" w:themeTint="BF" w:sz="18" w:space="0"/>
        </w:tcBorders>
      </w:tcPr>
    </w:tblStylePr>
    <w:tblStylePr w:type="firstCol">
      <w:rPr>
        <w:b/>
        <w:bCs/>
      </w:rPr>
    </w:tblStylePr>
    <w:tblStylePr w:type="lastCol">
      <w:rPr>
        <w:b/>
        <w:bCs/>
      </w:rPr>
    </w:tblStylePr>
    <w:tblStylePr w:type="band1Vert">
      <w:tblPr>
        <w:tblLayout w:type="fixed"/>
      </w:tblPr>
      <w:tcPr>
        <w:shd w:val="clear" w:color="auto" w:fill="ADCDEA" w:themeFill="accent1" w:themeFillTint="7F"/>
      </w:tcPr>
    </w:tblStylePr>
    <w:tblStylePr w:type="band1Horz">
      <w:tblPr>
        <w:tblLayout w:type="fixed"/>
      </w:tblPr>
      <w:tcPr>
        <w:shd w:val="clear" w:color="auto" w:fill="ADCDEA" w:themeFill="accent1" w:themeFillTint="7F"/>
      </w:tcPr>
    </w:tblStylePr>
  </w:style>
  <w:style w:type="table" w:styleId="202">
    <w:name w:val="Medium Grid 1 Accent 2"/>
    <w:basedOn w:val="106"/>
    <w:unhideWhenUsed/>
    <w:uiPriority w:val="67"/>
    <w:pPr>
      <w:spacing w:before="0" w:line="240" w:lineRule="auto"/>
    </w:pPr>
    <w:tblPr>
      <w:tblBorders>
        <w:top w:val="single" w:color="FF3F3F" w:themeColor="accent2" w:themeTint="BF" w:sz="8" w:space="0"/>
        <w:left w:val="single" w:color="FF3F3F" w:themeColor="accent2" w:themeTint="BF" w:sz="8" w:space="0"/>
        <w:bottom w:val="single" w:color="FF3F3F" w:themeColor="accent2" w:themeTint="BF" w:sz="8" w:space="0"/>
        <w:right w:val="single" w:color="FF3F3F" w:themeColor="accent2" w:themeTint="BF" w:sz="8" w:space="0"/>
        <w:insideH w:val="single" w:color="FF3F3F" w:themeColor="accent2" w:themeTint="BF" w:sz="8" w:space="0"/>
        <w:insideV w:val="single" w:color="FF3F3F" w:themeColor="accent2" w:themeTint="BF" w:sz="8" w:space="0"/>
      </w:tblBorders>
      <w:tblLayout w:type="fixed"/>
    </w:tblPr>
    <w:tcPr>
      <w:shd w:val="clear" w:color="auto" w:fill="FFBFBF" w:themeFill="accent2" w:themeFillTint="3F"/>
    </w:tcPr>
    <w:tblStylePr w:type="firstRow">
      <w:rPr>
        <w:b/>
        <w:bCs/>
      </w:rPr>
    </w:tblStylePr>
    <w:tblStylePr w:type="lastRow">
      <w:rPr>
        <w:b/>
        <w:bCs/>
      </w:rPr>
      <w:tblPr>
        <w:tblLayout w:type="fixed"/>
      </w:tblPr>
      <w:tcPr>
        <w:tcBorders>
          <w:top w:val="single" w:color="FF3F3F" w:themeColor="accent2" w:themeTint="BF" w:sz="18" w:space="0"/>
        </w:tcBorders>
      </w:tcPr>
    </w:tblStylePr>
    <w:tblStylePr w:type="firstCol">
      <w:rPr>
        <w:b/>
        <w:bCs/>
      </w:rPr>
    </w:tblStylePr>
    <w:tblStylePr w:type="lastCol">
      <w:rPr>
        <w:b/>
        <w:bCs/>
      </w:rPr>
    </w:tblStylePr>
    <w:tblStylePr w:type="band1Vert">
      <w:tblPr>
        <w:tblLayout w:type="fixed"/>
      </w:tblPr>
      <w:tcPr>
        <w:shd w:val="clear" w:color="auto" w:fill="FF7F7F" w:themeFill="accent2" w:themeFillTint="7F"/>
      </w:tcPr>
    </w:tblStylePr>
    <w:tblStylePr w:type="band1Horz">
      <w:tblPr>
        <w:tblLayout w:type="fixed"/>
      </w:tblPr>
      <w:tcPr>
        <w:shd w:val="clear" w:color="auto" w:fill="FF7F7F" w:themeFill="accent2" w:themeFillTint="7F"/>
      </w:tcPr>
    </w:tblStylePr>
  </w:style>
  <w:style w:type="table" w:styleId="203">
    <w:name w:val="Medium Grid 1 Accent 3"/>
    <w:basedOn w:val="106"/>
    <w:unhideWhenUsed/>
    <w:uiPriority w:val="67"/>
    <w:pPr>
      <w:spacing w:before="0" w:line="240" w:lineRule="auto"/>
    </w:pPr>
    <w:tblPr>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Layout w:type="fixed"/>
    </w:tblPr>
    <w:tcPr>
      <w:shd w:val="clear" w:color="auto" w:fill="E8E8E8" w:themeFill="accent3" w:themeFillTint="3F"/>
    </w:tcPr>
    <w:tblStylePr w:type="firstRow">
      <w:rPr>
        <w:b/>
        <w:bCs/>
      </w:rPr>
    </w:tblStylePr>
    <w:tblStylePr w:type="lastRow">
      <w:rPr>
        <w:b/>
        <w:bCs/>
      </w:rPr>
      <w:tblPr>
        <w:tblLayout w:type="fixed"/>
      </w:tblPr>
      <w:tcPr>
        <w:tcBorders>
          <w:top w:val="single" w:color="BBBBBB" w:themeColor="accent3" w:themeTint="BF" w:sz="18" w:space="0"/>
        </w:tcBorders>
      </w:tcPr>
    </w:tblStylePr>
    <w:tblStylePr w:type="firstCol">
      <w:rPr>
        <w:b/>
        <w:bCs/>
      </w:rPr>
    </w:tblStylePr>
    <w:tblStylePr w:type="lastCol">
      <w:rPr>
        <w:b/>
        <w:bCs/>
      </w:rPr>
    </w:tblStylePr>
    <w:tblStylePr w:type="band1Vert">
      <w:tblPr>
        <w:tblLayout w:type="fixed"/>
      </w:tblPr>
      <w:tcPr>
        <w:shd w:val="clear" w:color="auto" w:fill="D2D2D2" w:themeFill="accent3" w:themeFillTint="7F"/>
      </w:tcPr>
    </w:tblStylePr>
    <w:tblStylePr w:type="band1Horz">
      <w:tblPr>
        <w:tblLayout w:type="fixed"/>
      </w:tblPr>
      <w:tcPr>
        <w:shd w:val="clear" w:color="auto" w:fill="D2D2D2" w:themeFill="accent3" w:themeFillTint="7F"/>
      </w:tcPr>
    </w:tblStylePr>
  </w:style>
  <w:style w:type="table" w:styleId="204">
    <w:name w:val="Medium Grid 1 Accent 4"/>
    <w:basedOn w:val="106"/>
    <w:unhideWhenUsed/>
    <w:uiPriority w:val="67"/>
    <w:pPr>
      <w:spacing w:before="0" w:line="240" w:lineRule="auto"/>
    </w:pPr>
    <w:tblPr>
      <w:tblBorders>
        <w:top w:val="single" w:color="FFCF3F" w:themeColor="accent4" w:themeTint="BF" w:sz="8" w:space="0"/>
        <w:left w:val="single" w:color="FFCF3F" w:themeColor="accent4" w:themeTint="BF" w:sz="8" w:space="0"/>
        <w:bottom w:val="single" w:color="FFCF3F" w:themeColor="accent4" w:themeTint="BF" w:sz="8" w:space="0"/>
        <w:right w:val="single" w:color="FFCF3F" w:themeColor="accent4" w:themeTint="BF" w:sz="8" w:space="0"/>
        <w:insideH w:val="single" w:color="FFCF3F" w:themeColor="accent4" w:themeTint="BF" w:sz="8" w:space="0"/>
        <w:insideV w:val="single" w:color="FFCF3F" w:themeColor="accent4" w:themeTint="BF" w:sz="8" w:space="0"/>
      </w:tblBorders>
      <w:tblLayout w:type="fixed"/>
    </w:tblPr>
    <w:tcPr>
      <w:shd w:val="clear" w:color="auto" w:fill="FFEFBF" w:themeFill="accent4" w:themeFillTint="3F"/>
    </w:tcPr>
    <w:tblStylePr w:type="firstRow">
      <w:rPr>
        <w:b/>
        <w:bCs/>
      </w:rPr>
    </w:tblStylePr>
    <w:tblStylePr w:type="lastRow">
      <w:rPr>
        <w:b/>
        <w:bCs/>
      </w:rPr>
      <w:tblPr>
        <w:tblLayout w:type="fixed"/>
      </w:tblPr>
      <w:tcPr>
        <w:tcBorders>
          <w:top w:val="single" w:color="FFCF3F" w:themeColor="accent4" w:themeTint="BF" w:sz="18" w:space="0"/>
        </w:tcBorders>
      </w:tcPr>
    </w:tblStylePr>
    <w:tblStylePr w:type="firstCol">
      <w:rPr>
        <w:b/>
        <w:bCs/>
      </w:rPr>
    </w:tblStylePr>
    <w:tblStylePr w:type="lastCol">
      <w:rPr>
        <w:b/>
        <w:bCs/>
      </w:rPr>
    </w:tblStylePr>
    <w:tblStylePr w:type="band1Vert">
      <w:tblPr>
        <w:tblLayout w:type="fixed"/>
      </w:tblPr>
      <w:tcPr>
        <w:shd w:val="clear" w:color="auto" w:fill="FFDF7F" w:themeFill="accent4" w:themeFillTint="7F"/>
      </w:tcPr>
    </w:tblStylePr>
    <w:tblStylePr w:type="band1Horz">
      <w:tblPr>
        <w:tblLayout w:type="fixed"/>
      </w:tblPr>
      <w:tcPr>
        <w:shd w:val="clear" w:color="auto" w:fill="FFDF7F" w:themeFill="accent4" w:themeFillTint="7F"/>
      </w:tcPr>
    </w:tblStylePr>
  </w:style>
  <w:style w:type="table" w:styleId="205">
    <w:name w:val="Medium Grid 1 Accent 5"/>
    <w:basedOn w:val="106"/>
    <w:unhideWhenUsed/>
    <w:uiPriority w:val="67"/>
    <w:pPr>
      <w:spacing w:before="0" w:line="240" w:lineRule="auto"/>
    </w:pPr>
    <w:tblPr>
      <w:tblBorders>
        <w:top w:val="single" w:color="477CCB" w:themeColor="accent5" w:themeTint="BF" w:sz="8" w:space="0"/>
        <w:left w:val="single" w:color="477CCB" w:themeColor="accent5" w:themeTint="BF" w:sz="8" w:space="0"/>
        <w:bottom w:val="single" w:color="477CCB" w:themeColor="accent5" w:themeTint="BF" w:sz="8" w:space="0"/>
        <w:right w:val="single" w:color="477CCB" w:themeColor="accent5" w:themeTint="BF" w:sz="8" w:space="0"/>
        <w:insideH w:val="single" w:color="477CCB" w:themeColor="accent5" w:themeTint="BF" w:sz="8" w:space="0"/>
        <w:insideV w:val="single" w:color="477CCB" w:themeColor="accent5" w:themeTint="BF" w:sz="8" w:space="0"/>
      </w:tblBorders>
      <w:tblLayout w:type="fixed"/>
    </w:tblPr>
    <w:tcPr>
      <w:shd w:val="clear" w:color="auto" w:fill="C2D3EE" w:themeFill="accent5" w:themeFillTint="3F"/>
    </w:tcPr>
    <w:tblStylePr w:type="firstRow">
      <w:rPr>
        <w:b/>
        <w:bCs/>
      </w:rPr>
    </w:tblStylePr>
    <w:tblStylePr w:type="lastRow">
      <w:rPr>
        <w:b/>
        <w:bCs/>
      </w:rPr>
      <w:tblPr>
        <w:tblLayout w:type="fixed"/>
      </w:tblPr>
      <w:tcPr>
        <w:tcBorders>
          <w:top w:val="single" w:color="477CCB"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85A7DC" w:themeFill="accent5" w:themeFillTint="7F"/>
      </w:tcPr>
    </w:tblStylePr>
    <w:tblStylePr w:type="band1Horz">
      <w:tblPr>
        <w:tblLayout w:type="fixed"/>
      </w:tblPr>
      <w:tcPr>
        <w:shd w:val="clear" w:color="auto" w:fill="85A7DC" w:themeFill="accent5" w:themeFillTint="7F"/>
      </w:tcPr>
    </w:tblStylePr>
  </w:style>
  <w:style w:type="table" w:styleId="206">
    <w:name w:val="Medium Grid 1 Accent 6"/>
    <w:basedOn w:val="106"/>
    <w:unhideWhenUsed/>
    <w:uiPriority w:val="67"/>
    <w:pPr>
      <w:spacing w:before="0" w:line="240" w:lineRule="auto"/>
    </w:pPr>
    <w:tblPr>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Layout w:type="fixed"/>
    </w:tblPr>
    <w:tcPr>
      <w:shd w:val="clear" w:color="auto" w:fill="DBEBD0" w:themeFill="accent6" w:themeFillTint="3F"/>
    </w:tcPr>
    <w:tblStylePr w:type="firstRow">
      <w:rPr>
        <w:b/>
        <w:bCs/>
      </w:rPr>
    </w:tblStylePr>
    <w:tblStylePr w:type="lastRow">
      <w:rPr>
        <w:b/>
        <w:bCs/>
      </w:rPr>
      <w:tblPr>
        <w:tblLayout w:type="fixed"/>
      </w:tblPr>
      <w:tcPr>
        <w:tcBorders>
          <w:top w:val="single" w:color="93C571" w:themeColor="accent6" w:themeTint="BF" w:sz="18" w:space="0"/>
        </w:tcBorders>
      </w:tcPr>
    </w:tblStylePr>
    <w:tblStylePr w:type="firstCol">
      <w:rPr>
        <w:b/>
        <w:bCs/>
      </w:rPr>
    </w:tblStylePr>
    <w:tblStylePr w:type="lastCol">
      <w:rPr>
        <w:b/>
        <w:bCs/>
      </w:rPr>
    </w:tblStylePr>
    <w:tblStylePr w:type="band1Vert">
      <w:tblPr>
        <w:tblLayout w:type="fixed"/>
      </w:tblPr>
      <w:tcPr>
        <w:shd w:val="clear" w:color="auto" w:fill="B7D8A1" w:themeFill="accent6" w:themeFillTint="7F"/>
      </w:tcPr>
    </w:tblStylePr>
    <w:tblStylePr w:type="band1Horz">
      <w:tblPr>
        <w:tblLayout w:type="fixed"/>
      </w:tblPr>
      <w:tcPr>
        <w:shd w:val="clear" w:color="auto" w:fill="B7D8A1" w:themeFill="accent6" w:themeFillTint="7F"/>
      </w:tcPr>
    </w:tblStylePr>
  </w:style>
  <w:style w:type="table" w:styleId="207">
    <w:name w:val="Medium Grid 2"/>
    <w:basedOn w:val="106"/>
    <w:unhideWhenUsed/>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Pr>
    <w:tcPr>
      <w:shd w:val="clear" w:color="auto" w:fill="BFBFBF" w:themeFill="text1" w:themeFillTint="3F"/>
    </w:tcPr>
    <w:tblStylePr w:type="firstRow">
      <w:rPr>
        <w:b/>
        <w:bCs/>
        <w:color w:val="000000" w:themeColor="text1"/>
        <w14:textFill>
          <w14:solidFill>
            <w14:schemeClr w14:val="tx1"/>
          </w14:solidFill>
        </w14:textFill>
      </w:rPr>
      <w:tblPr>
        <w:tblLayout w:type="fixed"/>
      </w:tblPr>
      <w:tcPr>
        <w:shd w:val="clear" w:color="auto" w:fill="E5E5E5" w:themeFill="tex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CCCCCC" w:themeFill="text1" w:themeFillTint="33"/>
      </w:tcPr>
    </w:tblStylePr>
    <w:tblStylePr w:type="band1Vert">
      <w:tblPr>
        <w:tblLayout w:type="fixed"/>
      </w:tblPr>
      <w:tcPr>
        <w:shd w:val="clear" w:color="auto" w:fill="7F7F7F" w:themeFill="text1" w:themeFillTint="7F"/>
      </w:tcPr>
    </w:tblStylePr>
    <w:tblStylePr w:type="band1Horz">
      <w:tblPr>
        <w:tblLayout w:type="fixed"/>
      </w:tblPr>
      <w:tcPr>
        <w:tcBorders>
          <w:insideH w:val="single" w:sz="6" w:space="0"/>
          <w:insideV w:val="single" w:sz="6" w:space="0"/>
        </w:tcBorders>
        <w:shd w:val="clear" w:color="auto" w:fill="7F7F7F" w:themeFill="text1" w:themeFillTint="7F"/>
      </w:tcPr>
    </w:tblStylePr>
    <w:tblStylePr w:type="nwCell">
      <w:tblPr>
        <w:tblLayout w:type="fixed"/>
      </w:tblPr>
      <w:tcPr>
        <w:shd w:val="clear" w:color="auto" w:fill="FFFFFF" w:themeFill="background1"/>
      </w:tcPr>
    </w:tblStylePr>
  </w:style>
  <w:style w:type="table" w:styleId="208">
    <w:name w:val="Medium Grid 2 Accent 1"/>
    <w:basedOn w:val="106"/>
    <w:unhideWhenUsed/>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Layout w:type="fixed"/>
    </w:tblPr>
    <w:tcPr>
      <w:shd w:val="clear" w:color="auto" w:fill="D6E6F4" w:themeFill="accent1" w:themeFillTint="3F"/>
    </w:tcPr>
    <w:tblStylePr w:type="firstRow">
      <w:rPr>
        <w:b/>
        <w:bCs/>
        <w:color w:val="000000" w:themeColor="text1"/>
        <w14:textFill>
          <w14:solidFill>
            <w14:schemeClr w14:val="tx1"/>
          </w14:solidFill>
        </w14:textFill>
      </w:rPr>
      <w:tblPr>
        <w:tblLayout w:type="fixed"/>
      </w:tblPr>
      <w:tcPr>
        <w:shd w:val="clear" w:color="auto" w:fill="EEF5FA" w:themeFill="accen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EEAF6" w:themeFill="accent1" w:themeFillTint="33"/>
      </w:tcPr>
    </w:tblStylePr>
    <w:tblStylePr w:type="band1Vert">
      <w:tblPr>
        <w:tblLayout w:type="fixed"/>
      </w:tblPr>
      <w:tcPr>
        <w:shd w:val="clear" w:color="auto" w:fill="ADCDEA" w:themeFill="accent1" w:themeFillTint="7F"/>
      </w:tcPr>
    </w:tblStylePr>
    <w:tblStylePr w:type="band1Horz">
      <w:tblPr>
        <w:tblLayout w:type="fixed"/>
      </w:tblPr>
      <w:tcPr>
        <w:tcBorders>
          <w:insideH w:val="single" w:sz="6" w:space="0"/>
          <w:insideV w:val="single" w:sz="6" w:space="0"/>
        </w:tcBorders>
        <w:shd w:val="clear" w:color="auto" w:fill="ADCDEA" w:themeFill="accent1" w:themeFillTint="7F"/>
      </w:tcPr>
    </w:tblStylePr>
    <w:tblStylePr w:type="nwCell">
      <w:tblPr>
        <w:tblLayout w:type="fixed"/>
      </w:tblPr>
      <w:tcPr>
        <w:shd w:val="clear" w:color="auto" w:fill="FFFFFF" w:themeFill="background1"/>
      </w:tcPr>
    </w:tblStylePr>
  </w:style>
  <w:style w:type="table" w:styleId="209">
    <w:name w:val="Medium Grid 2 Accent 2"/>
    <w:basedOn w:val="106"/>
    <w:unhideWhenUsed/>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Layout w:type="fixed"/>
    </w:tblPr>
    <w:tcPr>
      <w:shd w:val="clear" w:color="auto" w:fill="FFBFBF" w:themeFill="accent2" w:themeFillTint="3F"/>
    </w:tcPr>
    <w:tblStylePr w:type="firstRow">
      <w:rPr>
        <w:b/>
        <w:bCs/>
        <w:color w:val="000000" w:themeColor="text1"/>
        <w14:textFill>
          <w14:solidFill>
            <w14:schemeClr w14:val="tx1"/>
          </w14:solidFill>
        </w14:textFill>
      </w:rPr>
      <w:tblPr>
        <w:tblLayout w:type="fixed"/>
      </w:tblPr>
      <w:tcPr>
        <w:shd w:val="clear" w:color="auto" w:fill="FFE5E5" w:themeFill="accent2"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ECCCC" w:themeFill="accent2" w:themeFillTint="33"/>
      </w:tcPr>
    </w:tblStylePr>
    <w:tblStylePr w:type="band1Vert">
      <w:tblPr>
        <w:tblLayout w:type="fixed"/>
      </w:tblPr>
      <w:tcPr>
        <w:shd w:val="clear" w:color="auto" w:fill="FF7F7F" w:themeFill="accent2" w:themeFillTint="7F"/>
      </w:tcPr>
    </w:tblStylePr>
    <w:tblStylePr w:type="band1Horz">
      <w:tblPr>
        <w:tblLayout w:type="fixed"/>
      </w:tblPr>
      <w:tcPr>
        <w:tcBorders>
          <w:insideH w:val="single" w:sz="6" w:space="0"/>
          <w:insideV w:val="single" w:sz="6" w:space="0"/>
        </w:tcBorders>
        <w:shd w:val="clear" w:color="auto" w:fill="FF7F7F" w:themeFill="accent2" w:themeFillTint="7F"/>
      </w:tcPr>
    </w:tblStylePr>
    <w:tblStylePr w:type="nwCell">
      <w:tblPr>
        <w:tblLayout w:type="fixed"/>
      </w:tblPr>
      <w:tcPr>
        <w:shd w:val="clear" w:color="auto" w:fill="FFFFFF" w:themeFill="background1"/>
      </w:tcPr>
    </w:tblStylePr>
  </w:style>
  <w:style w:type="table" w:styleId="210">
    <w:name w:val="Medium Grid 2 Accent 3"/>
    <w:basedOn w:val="106"/>
    <w:unhideWhenUsed/>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Layout w:type="fixed"/>
    </w:tblPr>
    <w:tcPr>
      <w:shd w:val="clear" w:color="auto" w:fill="E8E8E8" w:themeFill="accent3" w:themeFillTint="3F"/>
    </w:tcPr>
    <w:tblStylePr w:type="firstRow">
      <w:rPr>
        <w:b/>
        <w:bCs/>
        <w:color w:val="000000" w:themeColor="text1"/>
        <w14:textFill>
          <w14:solidFill>
            <w14:schemeClr w14:val="tx1"/>
          </w14:solidFill>
        </w14:textFill>
      </w:rPr>
      <w:tblPr>
        <w:tblLayout w:type="fixed"/>
      </w:tblPr>
      <w:tcPr>
        <w:shd w:val="clear" w:color="auto" w:fill="F6F6F6" w:themeFill="accent3"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CECEC" w:themeFill="accent3" w:themeFillTint="33"/>
      </w:tcPr>
    </w:tblStylePr>
    <w:tblStylePr w:type="band1Vert">
      <w:tblPr>
        <w:tblLayout w:type="fixed"/>
      </w:tblPr>
      <w:tcPr>
        <w:shd w:val="clear" w:color="auto" w:fill="D2D2D2" w:themeFill="accent3" w:themeFillTint="7F"/>
      </w:tcPr>
    </w:tblStylePr>
    <w:tblStylePr w:type="band1Horz">
      <w:tblPr>
        <w:tblLayout w:type="fixed"/>
      </w:tblPr>
      <w:tcPr>
        <w:tcBorders>
          <w:insideH w:val="single" w:sz="6" w:space="0"/>
          <w:insideV w:val="single" w:sz="6" w:space="0"/>
        </w:tcBorders>
        <w:shd w:val="clear" w:color="auto" w:fill="D2D2D2" w:themeFill="accent3" w:themeFillTint="7F"/>
      </w:tcPr>
    </w:tblStylePr>
    <w:tblStylePr w:type="nwCell">
      <w:tblPr>
        <w:tblLayout w:type="fixed"/>
      </w:tblPr>
      <w:tcPr>
        <w:shd w:val="clear" w:color="auto" w:fill="FFFFFF" w:themeFill="background1"/>
      </w:tcPr>
    </w:tblStylePr>
  </w:style>
  <w:style w:type="table" w:styleId="211">
    <w:name w:val="Medium Grid 2 Accent 4"/>
    <w:basedOn w:val="106"/>
    <w:unhideWhenUsed/>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Layout w:type="fixed"/>
    </w:tblPr>
    <w:tcPr>
      <w:shd w:val="clear" w:color="auto" w:fill="FFEFBF" w:themeFill="accent4" w:themeFillTint="3F"/>
    </w:tcPr>
    <w:tblStylePr w:type="firstRow">
      <w:rPr>
        <w:b/>
        <w:bCs/>
        <w:color w:val="000000" w:themeColor="text1"/>
        <w14:textFill>
          <w14:solidFill>
            <w14:schemeClr w14:val="tx1"/>
          </w14:solidFill>
        </w14:textFill>
      </w:rPr>
      <w:tblPr>
        <w:tblLayout w:type="fixed"/>
      </w:tblPr>
      <w:tcPr>
        <w:shd w:val="clear" w:color="auto" w:fill="FFF8E5" w:themeFill="accent4"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EF2CC" w:themeFill="accent4" w:themeFillTint="33"/>
      </w:tcPr>
    </w:tblStylePr>
    <w:tblStylePr w:type="band1Vert">
      <w:tblPr>
        <w:tblLayout w:type="fixed"/>
      </w:tblPr>
      <w:tcPr>
        <w:shd w:val="clear" w:color="auto" w:fill="FFDF7F" w:themeFill="accent4" w:themeFillTint="7F"/>
      </w:tcPr>
    </w:tblStylePr>
    <w:tblStylePr w:type="band1Horz">
      <w:tblPr>
        <w:tblLayout w:type="fixed"/>
      </w:tblPr>
      <w:tcPr>
        <w:tcBorders>
          <w:insideH w:val="single" w:sz="6" w:space="0"/>
          <w:insideV w:val="single" w:sz="6" w:space="0"/>
        </w:tcBorders>
        <w:shd w:val="clear" w:color="auto" w:fill="FFDF7F" w:themeFill="accent4" w:themeFillTint="7F"/>
      </w:tcPr>
    </w:tblStylePr>
    <w:tblStylePr w:type="nwCell">
      <w:tblPr>
        <w:tblLayout w:type="fixed"/>
      </w:tblPr>
      <w:tcPr>
        <w:shd w:val="clear" w:color="auto" w:fill="FFFFFF" w:themeFill="background1"/>
      </w:tcPr>
    </w:tblStylePr>
  </w:style>
  <w:style w:type="table" w:styleId="212">
    <w:name w:val="Medium Grid 2 Accent 5"/>
    <w:basedOn w:val="106"/>
    <w:unhideWhenUsed/>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Layout w:type="fixed"/>
    </w:tblPr>
    <w:tcPr>
      <w:shd w:val="clear" w:color="auto" w:fill="C2D3EE" w:themeFill="accent5" w:themeFillTint="3F"/>
    </w:tcPr>
    <w:tblStylePr w:type="firstRow">
      <w:rPr>
        <w:b/>
        <w:bCs/>
        <w:color w:val="000000" w:themeColor="text1"/>
        <w14:textFill>
          <w14:solidFill>
            <w14:schemeClr w14:val="tx1"/>
          </w14:solidFill>
        </w14:textFill>
      </w:rPr>
      <w:tblPr>
        <w:tblLayout w:type="fixed"/>
      </w:tblPr>
      <w:tcPr>
        <w:shd w:val="clear" w:color="auto" w:fill="E7EDF8" w:themeFill="accent5"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CEDCF1" w:themeFill="accent5" w:themeFillTint="33"/>
      </w:tcPr>
    </w:tblStylePr>
    <w:tblStylePr w:type="band1Vert">
      <w:tblPr>
        <w:tblLayout w:type="fixed"/>
      </w:tblPr>
      <w:tcPr>
        <w:shd w:val="clear" w:color="auto" w:fill="85A7DC" w:themeFill="accent5" w:themeFillTint="7F"/>
      </w:tcPr>
    </w:tblStylePr>
    <w:tblStylePr w:type="band1Horz">
      <w:tblPr>
        <w:tblLayout w:type="fixed"/>
      </w:tblPr>
      <w:tcPr>
        <w:tcBorders>
          <w:insideH w:val="single" w:sz="6" w:space="0"/>
          <w:insideV w:val="single" w:sz="6" w:space="0"/>
        </w:tcBorders>
        <w:shd w:val="clear" w:color="auto" w:fill="85A7DC" w:themeFill="accent5" w:themeFillTint="7F"/>
      </w:tcPr>
    </w:tblStylePr>
    <w:tblStylePr w:type="nwCell">
      <w:tblPr>
        <w:tblLayout w:type="fixed"/>
      </w:tblPr>
      <w:tcPr>
        <w:shd w:val="clear" w:color="auto" w:fill="FFFFFF" w:themeFill="background1"/>
      </w:tcPr>
    </w:tblStylePr>
  </w:style>
  <w:style w:type="table" w:styleId="213">
    <w:name w:val="Medium Grid 2 Accent 6"/>
    <w:basedOn w:val="106"/>
    <w:unhideWhenUsed/>
    <w:uiPriority w:val="68"/>
    <w:pPr>
      <w:spacing w:before="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Layout w:type="fixed"/>
    </w:tblPr>
    <w:tcPr>
      <w:shd w:val="clear" w:color="auto" w:fill="DBEBD0" w:themeFill="accent6" w:themeFillTint="3F"/>
    </w:tcPr>
    <w:tblStylePr w:type="firstRow">
      <w:rPr>
        <w:b/>
        <w:bCs/>
        <w:color w:val="000000" w:themeColor="text1"/>
        <w14:textFill>
          <w14:solidFill>
            <w14:schemeClr w14:val="tx1"/>
          </w14:solidFill>
        </w14:textFill>
      </w:rPr>
      <w:tblPr>
        <w:tblLayout w:type="fixed"/>
      </w:tblPr>
      <w:tcPr>
        <w:shd w:val="clear" w:color="auto" w:fill="F0F7EC" w:themeFill="accent6"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2EFD9" w:themeFill="accent6" w:themeFillTint="33"/>
      </w:tcPr>
    </w:tblStylePr>
    <w:tblStylePr w:type="band1Vert">
      <w:tblPr>
        <w:tblLayout w:type="fixed"/>
      </w:tblPr>
      <w:tcPr>
        <w:shd w:val="clear" w:color="auto" w:fill="B7D8A1" w:themeFill="accent6" w:themeFillTint="7F"/>
      </w:tcPr>
    </w:tblStylePr>
    <w:tblStylePr w:type="band1Horz">
      <w:tblPr>
        <w:tblLayout w:type="fixed"/>
      </w:tblPr>
      <w:tcPr>
        <w:tcBorders>
          <w:insideH w:val="single" w:sz="6" w:space="0"/>
          <w:insideV w:val="single" w:sz="6" w:space="0"/>
        </w:tcBorders>
        <w:shd w:val="clear" w:color="auto" w:fill="B7D8A1" w:themeFill="accent6" w:themeFillTint="7F"/>
      </w:tcPr>
    </w:tblStylePr>
    <w:tblStylePr w:type="nwCell">
      <w:tblPr>
        <w:tblLayout w:type="fixed"/>
      </w:tblPr>
      <w:tcPr>
        <w:shd w:val="clear" w:color="auto" w:fill="FFFFFF" w:themeFill="background1"/>
      </w:tcPr>
    </w:tblStylePr>
  </w:style>
  <w:style w:type="table" w:styleId="214">
    <w:name w:val="Medium Grid 3"/>
    <w:basedOn w:val="106"/>
    <w:unhideWhenUsed/>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BFBFBF" w:themeFill="tex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5">
    <w:name w:val="Medium Grid 3 Accent 1"/>
    <w:basedOn w:val="106"/>
    <w:unhideWhenUsed/>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6E6F4"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5B9BD5"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5B9BD5"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DEA"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1" w:themeFillTint="7F"/>
      </w:tcPr>
    </w:tblStylePr>
  </w:style>
  <w:style w:type="table" w:styleId="216">
    <w:name w:val="Medium Grid 3 Accent 2"/>
    <w:basedOn w:val="106"/>
    <w:unhideWhenUsed/>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FFBFBF" w:themeFill="accent2"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F0000" w:themeFill="accent2"/>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F0000" w:themeFill="accent2"/>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FF0000" w:themeFill="accent2"/>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FF0000" w:themeFill="accent2"/>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7F7F" w:themeFill="accent2"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F7F7F" w:themeFill="accent2" w:themeFillTint="7F"/>
      </w:tcPr>
    </w:tblStylePr>
  </w:style>
  <w:style w:type="table" w:styleId="217">
    <w:name w:val="Medium Grid 3 Accent 3"/>
    <w:basedOn w:val="106"/>
    <w:unhideWhenUsed/>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E8E8E8" w:themeFill="accent3"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A5A5A5" w:themeFill="accent3"/>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A5A5A5" w:themeFill="accent3"/>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2D2D2" w:themeFill="accent3" w:themeFillTint="7F"/>
      </w:tcPr>
    </w:tblStylePr>
  </w:style>
  <w:style w:type="table" w:styleId="218">
    <w:name w:val="Medium Grid 3 Accent 4"/>
    <w:basedOn w:val="106"/>
    <w:unhideWhenUsed/>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FFEFBF" w:themeFill="accent4"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FC000" w:themeFill="accent4"/>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FC000" w:themeFill="accent4"/>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7F" w:themeFill="accent4"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FDF7F" w:themeFill="accent4" w:themeFillTint="7F"/>
      </w:tcPr>
    </w:tblStylePr>
  </w:style>
  <w:style w:type="table" w:styleId="219">
    <w:name w:val="Medium Grid 3 Accent 5"/>
    <w:basedOn w:val="106"/>
    <w:unhideWhenUsed/>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C2D3EE" w:themeFill="accent5"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2B579A" w:themeFill="accent5"/>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2B579A" w:themeFill="accent5"/>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2B579A" w:themeFill="accent5"/>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2B579A"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5A7DC"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85A7DC" w:themeFill="accent5" w:themeFillTint="7F"/>
      </w:tcPr>
    </w:tblStylePr>
  </w:style>
  <w:style w:type="table" w:styleId="220">
    <w:name w:val="Medium Grid 3 Accent 6"/>
    <w:basedOn w:val="106"/>
    <w:unhideWhenUsed/>
    <w:uiPriority w:val="69"/>
    <w:pPr>
      <w:spacing w:before="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BEBD0" w:themeFill="accent6"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70AD47" w:themeFill="accent6"/>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70AD47" w:themeFill="accent6"/>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1" w:themeFill="accent6"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7D8A1" w:themeFill="accent6" w:themeFillTint="7F"/>
      </w:tcPr>
    </w:tblStylePr>
  </w:style>
  <w:style w:type="table" w:styleId="221">
    <w:name w:val="Dark List"/>
    <w:basedOn w:val="106"/>
    <w:unhideWhenUsed/>
    <w:uiPriority w:val="70"/>
    <w:pPr>
      <w:spacing w:before="0" w:line="240" w:lineRule="auto"/>
    </w:pPr>
    <w:rPr>
      <w:color w:val="FFFFFF" w:themeColor="background1"/>
      <w14:textFill>
        <w14:solidFill>
          <w14:schemeClr w14:val="bg1"/>
        </w14:solidFill>
      </w14:textFill>
    </w:rPr>
    <w:tblPr>
      <w:tblLayout w:type="fixed"/>
    </w:tblPr>
    <w:tcPr>
      <w:shd w:val="clear" w:color="auto" w:fill="000000" w:themeFill="tex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blLayout w:type="fixed"/>
      </w:tblPr>
      <w:tcPr>
        <w:tcBorders>
          <w:top w:val="nil"/>
          <w:left w:val="nil"/>
          <w:bottom w:val="nil"/>
          <w:right w:val="nil"/>
          <w:insideH w:val="nil"/>
          <w:insideV w:val="nil"/>
        </w:tcBorders>
        <w:shd w:val="clear" w:color="auto" w:fill="000000" w:themeFill="text1" w:themeFillShade="BF"/>
      </w:tcPr>
    </w:tblStylePr>
    <w:tblStylePr w:type="band1Horz">
      <w:tblPr>
        <w:tblLayout w:type="fixed"/>
      </w:tblPr>
      <w:tcPr>
        <w:tcBorders>
          <w:top w:val="nil"/>
          <w:left w:val="nil"/>
          <w:bottom w:val="nil"/>
          <w:right w:val="nil"/>
          <w:insideH w:val="nil"/>
          <w:insideV w:val="nil"/>
        </w:tcBorders>
        <w:shd w:val="clear" w:color="auto" w:fill="000000" w:themeFill="text1" w:themeFillShade="BF"/>
      </w:tcPr>
    </w:tblStylePr>
  </w:style>
  <w:style w:type="table" w:styleId="222">
    <w:name w:val="Dark List Accent 1"/>
    <w:basedOn w:val="106"/>
    <w:unhideWhenUsed/>
    <w:uiPriority w:val="70"/>
    <w:pPr>
      <w:spacing w:before="0" w:line="240" w:lineRule="auto"/>
    </w:pPr>
    <w:rPr>
      <w:color w:val="FFFFFF" w:themeColor="background1"/>
      <w14:textFill>
        <w14:solidFill>
          <w14:schemeClr w14:val="bg1"/>
        </w14:solidFill>
      </w14:textFill>
    </w:rPr>
    <w:tblPr>
      <w:tblLayout w:type="fixed"/>
    </w:tblPr>
    <w:tcPr>
      <w:shd w:val="clear" w:color="auto" w:fill="5B9BD5" w:themeFill="accen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1E4D78" w:themeFill="accen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2E75B5" w:themeFill="accen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2E75B5" w:themeFill="accent1" w:themeFillShade="BF"/>
      </w:tcPr>
    </w:tblStylePr>
    <w:tblStylePr w:type="band1Vert">
      <w:tblPr>
        <w:tblLayout w:type="fixed"/>
      </w:tblPr>
      <w:tcPr>
        <w:tcBorders>
          <w:top w:val="nil"/>
          <w:left w:val="nil"/>
          <w:bottom w:val="nil"/>
          <w:right w:val="nil"/>
          <w:insideH w:val="nil"/>
          <w:insideV w:val="nil"/>
        </w:tcBorders>
        <w:shd w:val="clear" w:color="auto" w:fill="2E75B5" w:themeFill="accent1" w:themeFillShade="BF"/>
      </w:tcPr>
    </w:tblStylePr>
    <w:tblStylePr w:type="band1Horz">
      <w:tblPr>
        <w:tblLayout w:type="fixed"/>
      </w:tblPr>
      <w:tcPr>
        <w:tcBorders>
          <w:top w:val="nil"/>
          <w:left w:val="nil"/>
          <w:bottom w:val="nil"/>
          <w:right w:val="nil"/>
          <w:insideH w:val="nil"/>
          <w:insideV w:val="nil"/>
        </w:tcBorders>
        <w:shd w:val="clear" w:color="auto" w:fill="2E75B5" w:themeFill="accent1" w:themeFillShade="BF"/>
      </w:tcPr>
    </w:tblStylePr>
  </w:style>
  <w:style w:type="table" w:styleId="223">
    <w:name w:val="Dark List Accent 2"/>
    <w:basedOn w:val="106"/>
    <w:unhideWhenUsed/>
    <w:uiPriority w:val="70"/>
    <w:pPr>
      <w:spacing w:before="0" w:line="240" w:lineRule="auto"/>
    </w:pPr>
    <w:rPr>
      <w:color w:val="FFFFFF" w:themeColor="background1"/>
      <w14:textFill>
        <w14:solidFill>
          <w14:schemeClr w14:val="bg1"/>
        </w14:solidFill>
      </w14:textFill>
    </w:rPr>
    <w:tblPr>
      <w:tblLayout w:type="fixed"/>
    </w:tblPr>
    <w:tcPr>
      <w:shd w:val="clear" w:color="auto" w:fill="FF0000" w:themeFill="accent2"/>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7E0000" w:themeFill="accent2"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BE0000" w:themeFill="accent2"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BE0000" w:themeFill="accent2" w:themeFillShade="BF"/>
      </w:tcPr>
    </w:tblStylePr>
    <w:tblStylePr w:type="band1Vert">
      <w:tblPr>
        <w:tblLayout w:type="fixed"/>
      </w:tblPr>
      <w:tcPr>
        <w:tcBorders>
          <w:top w:val="nil"/>
          <w:left w:val="nil"/>
          <w:bottom w:val="nil"/>
          <w:right w:val="nil"/>
          <w:insideH w:val="nil"/>
          <w:insideV w:val="nil"/>
        </w:tcBorders>
        <w:shd w:val="clear" w:color="auto" w:fill="BE0000" w:themeFill="accent2" w:themeFillShade="BF"/>
      </w:tcPr>
    </w:tblStylePr>
    <w:tblStylePr w:type="band1Horz">
      <w:tblPr>
        <w:tblLayout w:type="fixed"/>
      </w:tblPr>
      <w:tcPr>
        <w:tcBorders>
          <w:top w:val="nil"/>
          <w:left w:val="nil"/>
          <w:bottom w:val="nil"/>
          <w:right w:val="nil"/>
          <w:insideH w:val="nil"/>
          <w:insideV w:val="nil"/>
        </w:tcBorders>
        <w:shd w:val="clear" w:color="auto" w:fill="BE0000" w:themeFill="accent2" w:themeFillShade="BF"/>
      </w:tcPr>
    </w:tblStylePr>
  </w:style>
  <w:style w:type="table" w:styleId="224">
    <w:name w:val="Dark List Accent 3"/>
    <w:basedOn w:val="106"/>
    <w:unhideWhenUsed/>
    <w:uiPriority w:val="70"/>
    <w:pPr>
      <w:spacing w:before="0" w:line="240" w:lineRule="auto"/>
    </w:pPr>
    <w:rPr>
      <w:color w:val="FFFFFF" w:themeColor="background1"/>
      <w14:textFill>
        <w14:solidFill>
          <w14:schemeClr w14:val="bg1"/>
        </w14:solidFill>
      </w14:textFill>
    </w:rPr>
    <w:tblPr>
      <w:tblLayout w:type="fixed"/>
    </w:tblPr>
    <w:tcPr>
      <w:shd w:val="clear" w:color="auto" w:fill="A5A5A5" w:themeFill="accent3"/>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blLayout w:type="fixed"/>
      </w:tblPr>
      <w:tcPr>
        <w:tcBorders>
          <w:top w:val="nil"/>
          <w:left w:val="nil"/>
          <w:bottom w:val="nil"/>
          <w:right w:val="nil"/>
          <w:insideH w:val="nil"/>
          <w:insideV w:val="nil"/>
        </w:tcBorders>
        <w:shd w:val="clear" w:color="auto" w:fill="7B7B7B" w:themeFill="accent3" w:themeFillShade="BF"/>
      </w:tcPr>
    </w:tblStylePr>
    <w:tblStylePr w:type="band1Horz">
      <w:tblPr>
        <w:tblLayout w:type="fixed"/>
      </w:tblPr>
      <w:tcPr>
        <w:tcBorders>
          <w:top w:val="nil"/>
          <w:left w:val="nil"/>
          <w:bottom w:val="nil"/>
          <w:right w:val="nil"/>
          <w:insideH w:val="nil"/>
          <w:insideV w:val="nil"/>
        </w:tcBorders>
        <w:shd w:val="clear" w:color="auto" w:fill="7B7B7B" w:themeFill="accent3" w:themeFillShade="BF"/>
      </w:tcPr>
    </w:tblStylePr>
  </w:style>
  <w:style w:type="table" w:styleId="225">
    <w:name w:val="Dark List Accent 4"/>
    <w:basedOn w:val="106"/>
    <w:unhideWhenUsed/>
    <w:uiPriority w:val="70"/>
    <w:pPr>
      <w:spacing w:before="0" w:line="240" w:lineRule="auto"/>
    </w:pPr>
    <w:rPr>
      <w:color w:val="FFFFFF" w:themeColor="background1"/>
      <w14:textFill>
        <w14:solidFill>
          <w14:schemeClr w14:val="bg1"/>
        </w14:solidFill>
      </w14:textFill>
    </w:rPr>
    <w:tblPr>
      <w:tblLayout w:type="fixed"/>
    </w:tblPr>
    <w:tcPr>
      <w:shd w:val="clear" w:color="auto" w:fill="FFC000" w:themeFill="accent4"/>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7E5F00" w:themeFill="accent4"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BE8F00" w:themeFill="accent4"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BE8F00" w:themeFill="accent4" w:themeFillShade="BF"/>
      </w:tcPr>
    </w:tblStylePr>
    <w:tblStylePr w:type="band1Vert">
      <w:tblPr>
        <w:tblLayout w:type="fixed"/>
      </w:tblPr>
      <w:tcPr>
        <w:tcBorders>
          <w:top w:val="nil"/>
          <w:left w:val="nil"/>
          <w:bottom w:val="nil"/>
          <w:right w:val="nil"/>
          <w:insideH w:val="nil"/>
          <w:insideV w:val="nil"/>
        </w:tcBorders>
        <w:shd w:val="clear" w:color="auto" w:fill="BE8F00" w:themeFill="accent4" w:themeFillShade="BF"/>
      </w:tcPr>
    </w:tblStylePr>
    <w:tblStylePr w:type="band1Horz">
      <w:tblPr>
        <w:tblLayout w:type="fixed"/>
      </w:tblPr>
      <w:tcPr>
        <w:tcBorders>
          <w:top w:val="nil"/>
          <w:left w:val="nil"/>
          <w:bottom w:val="nil"/>
          <w:right w:val="nil"/>
          <w:insideH w:val="nil"/>
          <w:insideV w:val="nil"/>
        </w:tcBorders>
        <w:shd w:val="clear" w:color="auto" w:fill="BE8F00" w:themeFill="accent4" w:themeFillShade="BF"/>
      </w:tcPr>
    </w:tblStylePr>
  </w:style>
  <w:style w:type="table" w:styleId="226">
    <w:name w:val="Dark List Accent 5"/>
    <w:basedOn w:val="106"/>
    <w:unhideWhenUsed/>
    <w:uiPriority w:val="70"/>
    <w:pPr>
      <w:spacing w:before="0" w:line="240" w:lineRule="auto"/>
    </w:pPr>
    <w:rPr>
      <w:color w:val="FFFFFF" w:themeColor="background1"/>
      <w14:textFill>
        <w14:solidFill>
          <w14:schemeClr w14:val="bg1"/>
        </w14:solidFill>
      </w14:textFill>
    </w:rPr>
    <w:tblPr>
      <w:tblLayout w:type="fixed"/>
    </w:tblPr>
    <w:tcPr>
      <w:shd w:val="clear" w:color="auto" w:fill="2B579A" w:themeFill="accent5"/>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152B4C" w:themeFill="accent5"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204173" w:themeFill="accent5"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204173" w:themeFill="accent5" w:themeFillShade="BF"/>
      </w:tcPr>
    </w:tblStylePr>
    <w:tblStylePr w:type="band1Vert">
      <w:tblPr>
        <w:tblLayout w:type="fixed"/>
      </w:tblPr>
      <w:tcPr>
        <w:tcBorders>
          <w:top w:val="nil"/>
          <w:left w:val="nil"/>
          <w:bottom w:val="nil"/>
          <w:right w:val="nil"/>
          <w:insideH w:val="nil"/>
          <w:insideV w:val="nil"/>
        </w:tcBorders>
        <w:shd w:val="clear" w:color="auto" w:fill="204173" w:themeFill="accent5" w:themeFillShade="BF"/>
      </w:tcPr>
    </w:tblStylePr>
    <w:tblStylePr w:type="band1Horz">
      <w:tblPr>
        <w:tblLayout w:type="fixed"/>
      </w:tblPr>
      <w:tcPr>
        <w:tcBorders>
          <w:top w:val="nil"/>
          <w:left w:val="nil"/>
          <w:bottom w:val="nil"/>
          <w:right w:val="nil"/>
          <w:insideH w:val="nil"/>
          <w:insideV w:val="nil"/>
        </w:tcBorders>
        <w:shd w:val="clear" w:color="auto" w:fill="204173" w:themeFill="accent5" w:themeFillShade="BF"/>
      </w:tcPr>
    </w:tblStylePr>
  </w:style>
  <w:style w:type="table" w:styleId="227">
    <w:name w:val="Dark List Accent 6"/>
    <w:basedOn w:val="106"/>
    <w:unhideWhenUsed/>
    <w:uiPriority w:val="70"/>
    <w:pPr>
      <w:spacing w:before="0" w:line="240" w:lineRule="auto"/>
    </w:pPr>
    <w:rPr>
      <w:color w:val="FFFFFF" w:themeColor="background1"/>
      <w14:textFill>
        <w14:solidFill>
          <w14:schemeClr w14:val="bg1"/>
        </w14:solidFill>
      </w14:textFill>
    </w:rPr>
    <w:tblPr>
      <w:tblLayout w:type="fixed"/>
    </w:tblPr>
    <w:tcPr>
      <w:shd w:val="clear" w:color="auto" w:fill="70AD47" w:themeFill="accent6"/>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blLayout w:type="fixed"/>
      </w:tblPr>
      <w:tcPr>
        <w:tcBorders>
          <w:top w:val="nil"/>
          <w:left w:val="nil"/>
          <w:bottom w:val="nil"/>
          <w:right w:val="nil"/>
          <w:insideH w:val="nil"/>
          <w:insideV w:val="nil"/>
        </w:tcBorders>
        <w:shd w:val="clear" w:color="auto" w:fill="538135" w:themeFill="accent6" w:themeFillShade="BF"/>
      </w:tcPr>
    </w:tblStylePr>
    <w:tblStylePr w:type="band1Horz">
      <w:tblPr>
        <w:tblLayout w:type="fixed"/>
      </w:tblPr>
      <w:tcPr>
        <w:tcBorders>
          <w:top w:val="nil"/>
          <w:left w:val="nil"/>
          <w:bottom w:val="nil"/>
          <w:right w:val="nil"/>
          <w:insideH w:val="nil"/>
          <w:insideV w:val="nil"/>
        </w:tcBorders>
        <w:shd w:val="clear" w:color="auto" w:fill="538135" w:themeFill="accent6" w:themeFillShade="BF"/>
      </w:tcPr>
    </w:tblStylePr>
  </w:style>
  <w:style w:type="table" w:styleId="228">
    <w:name w:val="Colorful Shading"/>
    <w:basedOn w:val="106"/>
    <w:unhideWhenUsed/>
    <w:uiPriority w:val="71"/>
    <w:pPr>
      <w:spacing w:before="0" w:line="240" w:lineRule="auto"/>
    </w:pPr>
    <w:rPr>
      <w:color w:val="000000" w:themeColor="text1"/>
      <w14:textFill>
        <w14:solidFill>
          <w14:schemeClr w14:val="tx1"/>
        </w14:solidFill>
      </w14:textFill>
    </w:rPr>
    <w:tblPr>
      <w:tblBorders>
        <w:top w:val="single" w:color="FF000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Layout w:type="fixed"/>
    </w:tblPr>
    <w:tcPr>
      <w:shd w:val="clear" w:color="auto" w:fill="E5E5E5" w:themeFill="text1" w:themeFillTint="19"/>
    </w:tcPr>
    <w:tblStylePr w:type="firstRow">
      <w:rPr>
        <w:b/>
        <w:bCs/>
      </w:rPr>
      <w:tblPr>
        <w:tblLayout w:type="fixed"/>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hemeFillShade="BF"/>
      </w:tcPr>
    </w:tblStylePr>
    <w:tblStylePr w:type="band1Vert">
      <w:tblPr>
        <w:tblLayout w:type="fixed"/>
      </w:tblPr>
      <w:tcPr>
        <w:shd w:val="clear" w:color="auto" w:fill="999999" w:themeFill="text1" w:themeFillTint="66"/>
      </w:tcPr>
    </w:tblStylePr>
    <w:tblStylePr w:type="band1Horz">
      <w:tblPr>
        <w:tblLayout w:type="fixed"/>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1"/>
    <w:basedOn w:val="106"/>
    <w:unhideWhenUsed/>
    <w:uiPriority w:val="71"/>
    <w:pPr>
      <w:spacing w:before="0" w:line="240" w:lineRule="auto"/>
    </w:pPr>
    <w:rPr>
      <w:color w:val="000000" w:themeColor="text1"/>
      <w14:textFill>
        <w14:solidFill>
          <w14:schemeClr w14:val="tx1"/>
        </w14:solidFill>
      </w14:textFill>
    </w:rPr>
    <w:tblPr>
      <w:tblBorders>
        <w:top w:val="single" w:color="FF0000"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Layout w:type="fixed"/>
    </w:tblPr>
    <w:tcPr>
      <w:shd w:val="clear" w:color="auto" w:fill="EEF5FA" w:themeFill="accent1" w:themeFillTint="19"/>
    </w:tcPr>
    <w:tblStylePr w:type="firstRow">
      <w:rPr>
        <w:b/>
        <w:bCs/>
      </w:rPr>
      <w:tblPr>
        <w:tblLayout w:type="fixed"/>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55D91" w:themeFill="accen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55D91" w:themeFill="accen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55D91" w:themeFill="accent1" w:themeFillShade="99"/>
      </w:tcPr>
    </w:tblStylePr>
    <w:tblStylePr w:type="band1Vert">
      <w:tblPr>
        <w:tblLayout w:type="fixed"/>
      </w:tblPr>
      <w:tcPr>
        <w:shd w:val="clear" w:color="auto" w:fill="BDD6EE" w:themeFill="accent1" w:themeFillTint="66"/>
      </w:tcPr>
    </w:tblStylePr>
    <w:tblStylePr w:type="band1Horz">
      <w:tblPr>
        <w:tblLayout w:type="fixed"/>
      </w:tblPr>
      <w:tcPr>
        <w:shd w:val="clear" w:color="auto" w:fill="ADCDEA"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0">
    <w:name w:val="Colorful Shading Accent 2"/>
    <w:basedOn w:val="106"/>
    <w:unhideWhenUsed/>
    <w:uiPriority w:val="71"/>
    <w:pPr>
      <w:spacing w:before="0" w:line="240" w:lineRule="auto"/>
    </w:pPr>
    <w:rPr>
      <w:color w:val="000000" w:themeColor="text1"/>
      <w14:textFill>
        <w14:solidFill>
          <w14:schemeClr w14:val="tx1"/>
        </w14:solidFill>
      </w14:textFill>
    </w:rPr>
    <w:tblPr>
      <w:tblBorders>
        <w:top w:val="single" w:color="FF0000" w:themeColor="accent2" w:sz="24" w:space="0"/>
        <w:left w:val="single" w:color="FF0000" w:themeColor="accent2" w:sz="4" w:space="0"/>
        <w:bottom w:val="single" w:color="FF0000" w:themeColor="accent2" w:sz="4" w:space="0"/>
        <w:right w:val="single" w:color="FF0000" w:themeColor="accent2" w:sz="4" w:space="0"/>
        <w:insideH w:val="single" w:color="FFFFFF" w:themeColor="background1" w:sz="4" w:space="0"/>
        <w:insideV w:val="single" w:color="FFFFFF" w:themeColor="background1" w:sz="4" w:space="0"/>
      </w:tblBorders>
      <w:tblLayout w:type="fixed"/>
    </w:tblPr>
    <w:tcPr>
      <w:shd w:val="clear" w:color="auto" w:fill="FFE5E5" w:themeFill="accent2" w:themeFillTint="19"/>
    </w:tcPr>
    <w:tblStylePr w:type="firstRow">
      <w:rPr>
        <w:b/>
        <w:bCs/>
      </w:rPr>
      <w:tblPr>
        <w:tblLayout w:type="fixed"/>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990000" w:themeFill="accent2"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990000" w:themeFill="accent2"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990000" w:themeFill="accent2" w:themeFillShade="99"/>
      </w:tcPr>
    </w:tblStylePr>
    <w:tblStylePr w:type="band1Vert">
      <w:tblPr>
        <w:tblLayout w:type="fixed"/>
      </w:tblPr>
      <w:tcPr>
        <w:shd w:val="clear" w:color="auto" w:fill="FF9999" w:themeFill="accent2" w:themeFillTint="66"/>
      </w:tcPr>
    </w:tblStylePr>
    <w:tblStylePr w:type="band1Horz">
      <w:tblPr>
        <w:tblLayout w:type="fixed"/>
      </w:tblPr>
      <w:tcPr>
        <w:shd w:val="clear" w:color="auto" w:fill="FF7F7F"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1">
    <w:name w:val="Colorful Shading Accent 3"/>
    <w:basedOn w:val="106"/>
    <w:unhideWhenUsed/>
    <w:uiPriority w:val="71"/>
    <w:pPr>
      <w:spacing w:before="0" w:line="240" w:lineRule="auto"/>
    </w:pPr>
    <w:rPr>
      <w:color w:val="000000" w:themeColor="text1"/>
      <w14:textFill>
        <w14:solidFill>
          <w14:schemeClr w14:val="tx1"/>
        </w14:solidFill>
      </w14:textFill>
    </w:rPr>
    <w:tblPr>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Layout w:type="fixed"/>
    </w:tblPr>
    <w:tcPr>
      <w:shd w:val="clear" w:color="auto" w:fill="F6F6F6" w:themeFill="accent3" w:themeFillTint="19"/>
    </w:tcPr>
    <w:tblStylePr w:type="firstRow">
      <w:rPr>
        <w:b/>
        <w:bCs/>
      </w:rPr>
      <w:tblPr>
        <w:tblLayout w:type="fixed"/>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626262" w:themeFill="accent3"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626262" w:themeFill="accent3"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626262" w:themeFill="accent3" w:themeFillShade="99"/>
      </w:tcPr>
    </w:tblStylePr>
    <w:tblStylePr w:type="band1Vert">
      <w:tblPr>
        <w:tblLayout w:type="fixed"/>
      </w:tblPr>
      <w:tcPr>
        <w:shd w:val="clear" w:color="auto" w:fill="DADADA" w:themeFill="accent3" w:themeFillTint="66"/>
      </w:tcPr>
    </w:tblStylePr>
    <w:tblStylePr w:type="band1Horz">
      <w:tblPr>
        <w:tblLayout w:type="fixed"/>
      </w:tblPr>
      <w:tcPr>
        <w:shd w:val="clear" w:color="auto" w:fill="D2D2D2" w:themeFill="accent3" w:themeFillTint="7F"/>
      </w:tcPr>
    </w:tblStylePr>
  </w:style>
  <w:style w:type="table" w:styleId="232">
    <w:name w:val="Colorful Shading Accent 4"/>
    <w:basedOn w:val="106"/>
    <w:unhideWhenUsed/>
    <w:uiPriority w:val="71"/>
    <w:pPr>
      <w:spacing w:before="0" w:line="240" w:lineRule="auto"/>
    </w:pPr>
    <w:rPr>
      <w:color w:val="000000" w:themeColor="text1"/>
      <w14:textFill>
        <w14:solidFill>
          <w14:schemeClr w14:val="tx1"/>
        </w14:solidFill>
      </w14:textFill>
    </w:rPr>
    <w:tblPr>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Layout w:type="fixed"/>
    </w:tblPr>
    <w:tcPr>
      <w:shd w:val="clear" w:color="auto" w:fill="FFF8E5" w:themeFill="accent4" w:themeFillTint="19"/>
    </w:tcPr>
    <w:tblStylePr w:type="firstRow">
      <w:rPr>
        <w:b/>
        <w:bCs/>
      </w:rPr>
      <w:tblPr>
        <w:tblLayout w:type="fixed"/>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997300" w:themeFill="accent4"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997300" w:themeFill="accent4"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997300" w:themeFill="accent4" w:themeFillShade="99"/>
      </w:tcPr>
    </w:tblStylePr>
    <w:tblStylePr w:type="band1Vert">
      <w:tblPr>
        <w:tblLayout w:type="fixed"/>
      </w:tblPr>
      <w:tcPr>
        <w:shd w:val="clear" w:color="auto" w:fill="FFE599" w:themeFill="accent4" w:themeFillTint="66"/>
      </w:tcPr>
    </w:tblStylePr>
    <w:tblStylePr w:type="band1Horz">
      <w:tblPr>
        <w:tblLayout w:type="fixed"/>
      </w:tblPr>
      <w:tcPr>
        <w:shd w:val="clear" w:color="auto" w:fill="FFDF7F"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3">
    <w:name w:val="Colorful Shading Accent 5"/>
    <w:basedOn w:val="106"/>
    <w:unhideWhenUsed/>
    <w:uiPriority w:val="71"/>
    <w:pPr>
      <w:spacing w:before="0" w:line="240" w:lineRule="auto"/>
    </w:pPr>
    <w:rPr>
      <w:color w:val="000000" w:themeColor="text1"/>
      <w14:textFill>
        <w14:solidFill>
          <w14:schemeClr w14:val="tx1"/>
        </w14:solidFill>
      </w14:textFill>
    </w:rPr>
    <w:tblPr>
      <w:tblBorders>
        <w:top w:val="single" w:color="70AD47" w:themeColor="accent6" w:sz="24" w:space="0"/>
        <w:left w:val="single" w:color="2B579A" w:themeColor="accent5" w:sz="4" w:space="0"/>
        <w:bottom w:val="single" w:color="2B579A" w:themeColor="accent5" w:sz="4" w:space="0"/>
        <w:right w:val="single" w:color="2B579A" w:themeColor="accent5" w:sz="4" w:space="0"/>
        <w:insideH w:val="single" w:color="FFFFFF" w:themeColor="background1" w:sz="4" w:space="0"/>
        <w:insideV w:val="single" w:color="FFFFFF" w:themeColor="background1" w:sz="4" w:space="0"/>
      </w:tblBorders>
      <w:tblLayout w:type="fixed"/>
    </w:tblPr>
    <w:tcPr>
      <w:shd w:val="clear" w:color="auto" w:fill="E7EDF8" w:themeFill="accent5" w:themeFillTint="19"/>
    </w:tcPr>
    <w:tblStylePr w:type="firstRow">
      <w:rPr>
        <w:b/>
        <w:bCs/>
      </w:rPr>
      <w:tblPr>
        <w:tblLayout w:type="fixed"/>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19345C" w:themeFill="accent5"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19345C" w:themeFill="accent5"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19345C" w:themeFill="accent5" w:themeFillShade="99"/>
      </w:tcPr>
    </w:tblStylePr>
    <w:tblStylePr w:type="band1Vert">
      <w:tblPr>
        <w:tblLayout w:type="fixed"/>
      </w:tblPr>
      <w:tcPr>
        <w:shd w:val="clear" w:color="auto" w:fill="9DB9E3" w:themeFill="accent5" w:themeFillTint="66"/>
      </w:tcPr>
    </w:tblStylePr>
    <w:tblStylePr w:type="band1Horz">
      <w:tblPr>
        <w:tblLayout w:type="fixed"/>
      </w:tblPr>
      <w:tcPr>
        <w:shd w:val="clear" w:color="auto" w:fill="85A7DC"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4">
    <w:name w:val="Colorful Shading Accent 6"/>
    <w:basedOn w:val="106"/>
    <w:unhideWhenUsed/>
    <w:uiPriority w:val="71"/>
    <w:pPr>
      <w:spacing w:before="0" w:line="240" w:lineRule="auto"/>
    </w:pPr>
    <w:rPr>
      <w:color w:val="000000" w:themeColor="text1"/>
      <w14:textFill>
        <w14:solidFill>
          <w14:schemeClr w14:val="tx1"/>
        </w14:solidFill>
      </w14:textFill>
    </w:rPr>
    <w:tblPr>
      <w:tblBorders>
        <w:top w:val="single" w:color="2B579A"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Layout w:type="fixed"/>
    </w:tblPr>
    <w:tcPr>
      <w:shd w:val="clear" w:color="auto" w:fill="F0F7EC" w:themeFill="accent6" w:themeFillTint="19"/>
    </w:tcPr>
    <w:tblStylePr w:type="firstRow">
      <w:rPr>
        <w:b/>
        <w:bCs/>
      </w:rPr>
      <w:tblPr>
        <w:tblLayout w:type="fixed"/>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43672A" w:themeFill="accent6"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43672A" w:themeFill="accent6"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43672A" w:themeFill="accent6" w:themeFillShade="99"/>
      </w:tcPr>
    </w:tblStylePr>
    <w:tblStylePr w:type="band1Vert">
      <w:tblPr>
        <w:tblLayout w:type="fixed"/>
      </w:tblPr>
      <w:tcPr>
        <w:shd w:val="clear" w:color="auto" w:fill="C5E0B3" w:themeFill="accent6" w:themeFillTint="66"/>
      </w:tcPr>
    </w:tblStylePr>
    <w:tblStylePr w:type="band1Horz">
      <w:tblPr>
        <w:tblLayout w:type="fixed"/>
      </w:tblPr>
      <w:tcPr>
        <w:shd w:val="clear" w:color="auto" w:fill="B7D8A1"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5">
    <w:name w:val="Colorful List"/>
    <w:basedOn w:val="106"/>
    <w:unhideWhenUsed/>
    <w:uiPriority w:val="72"/>
    <w:pPr>
      <w:spacing w:before="0" w:line="240" w:lineRule="auto"/>
    </w:pPr>
    <w:rPr>
      <w:color w:val="000000" w:themeColor="text1"/>
      <w14:textFill>
        <w14:solidFill>
          <w14:schemeClr w14:val="tx1"/>
        </w14:solidFill>
      </w14:textFill>
    </w:rPr>
    <w:tblPr>
      <w:tblLayout w:type="fixed"/>
    </w:tblPr>
    <w:tcPr>
      <w:shd w:val="clear" w:color="auto" w:fill="E5E5E5" w:themeFill="tex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styleId="236">
    <w:name w:val="Colorful List Accent 1"/>
    <w:basedOn w:val="106"/>
    <w:unhideWhenUsed/>
    <w:uiPriority w:val="72"/>
    <w:pPr>
      <w:spacing w:before="0" w:line="240" w:lineRule="auto"/>
    </w:pPr>
    <w:rPr>
      <w:color w:val="000000" w:themeColor="text1"/>
      <w14:textFill>
        <w14:solidFill>
          <w14:schemeClr w14:val="tx1"/>
        </w14:solidFill>
      </w14:textFill>
    </w:rPr>
    <w:tblPr>
      <w:tblLayout w:type="fixed"/>
    </w:tblPr>
    <w:tcPr>
      <w:shd w:val="clear" w:color="auto" w:fill="EEF5FA" w:themeFill="accen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6E6F4" w:themeFill="accent1" w:themeFillTint="3F"/>
      </w:tcPr>
    </w:tblStylePr>
    <w:tblStylePr w:type="band1Horz">
      <w:tblPr>
        <w:tblLayout w:type="fixed"/>
      </w:tblPr>
      <w:tcPr>
        <w:shd w:val="clear" w:color="auto" w:fill="DEEAF6" w:themeFill="accent1" w:themeFillTint="33"/>
      </w:tcPr>
    </w:tblStylePr>
  </w:style>
  <w:style w:type="table" w:styleId="237">
    <w:name w:val="Colorful List Accent 2"/>
    <w:basedOn w:val="106"/>
    <w:unhideWhenUsed/>
    <w:uiPriority w:val="72"/>
    <w:pPr>
      <w:spacing w:before="0" w:line="240" w:lineRule="auto"/>
    </w:pPr>
    <w:rPr>
      <w:color w:val="000000" w:themeColor="text1"/>
      <w14:textFill>
        <w14:solidFill>
          <w14:schemeClr w14:val="tx1"/>
        </w14:solidFill>
      </w14:textFill>
    </w:rPr>
    <w:tblPr>
      <w:tblLayout w:type="fixed"/>
    </w:tblPr>
    <w:tcPr>
      <w:shd w:val="clear" w:color="auto" w:fill="FFE5E5" w:themeFill="accent2"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FBFBF" w:themeFill="accent2" w:themeFillTint="3F"/>
      </w:tcPr>
    </w:tblStylePr>
    <w:tblStylePr w:type="band1Horz">
      <w:tblPr>
        <w:tblLayout w:type="fixed"/>
      </w:tblPr>
      <w:tcPr>
        <w:shd w:val="clear" w:color="auto" w:fill="FECCCC" w:themeFill="accent2" w:themeFillTint="33"/>
      </w:tcPr>
    </w:tblStylePr>
  </w:style>
  <w:style w:type="table" w:styleId="238">
    <w:name w:val="Colorful List Accent 3"/>
    <w:basedOn w:val="106"/>
    <w:unhideWhenUsed/>
    <w:uiPriority w:val="72"/>
    <w:pPr>
      <w:spacing w:before="0" w:line="240" w:lineRule="auto"/>
    </w:pPr>
    <w:rPr>
      <w:color w:val="000000" w:themeColor="text1"/>
      <w14:textFill>
        <w14:solidFill>
          <w14:schemeClr w14:val="tx1"/>
        </w14:solidFill>
      </w14:textFill>
    </w:rPr>
    <w:tblPr>
      <w:tblLayout w:type="fixed"/>
    </w:tblPr>
    <w:tcPr>
      <w:shd w:val="clear" w:color="auto" w:fill="F6F6F6" w:themeFill="accent3"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CC9900" w:themeFill="accent4" w:themeFillShade="CC"/>
      </w:tcPr>
    </w:tblStylePr>
    <w:tblStylePr w:type="lastRow">
      <w:rPr>
        <w:b/>
        <w:bCs/>
        <w:color w:val="CC9A00" w:themeColor="accent4"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8E8E8" w:themeFill="accent3" w:themeFillTint="3F"/>
      </w:tcPr>
    </w:tblStylePr>
    <w:tblStylePr w:type="band1Horz">
      <w:tblPr>
        <w:tblLayout w:type="fixed"/>
      </w:tblPr>
      <w:tcPr>
        <w:shd w:val="clear" w:color="auto" w:fill="ECECEC" w:themeFill="accent3" w:themeFillTint="33"/>
      </w:tcPr>
    </w:tblStylePr>
  </w:style>
  <w:style w:type="table" w:styleId="239">
    <w:name w:val="Colorful List Accent 4"/>
    <w:basedOn w:val="106"/>
    <w:unhideWhenUsed/>
    <w:uiPriority w:val="72"/>
    <w:pPr>
      <w:spacing w:before="0" w:line="240" w:lineRule="auto"/>
    </w:pPr>
    <w:rPr>
      <w:color w:val="000000" w:themeColor="text1"/>
      <w14:textFill>
        <w14:solidFill>
          <w14:schemeClr w14:val="tx1"/>
        </w14:solidFill>
      </w14:textFill>
    </w:rPr>
    <w:tblPr>
      <w:tblLayout w:type="fixed"/>
    </w:tblPr>
    <w:tcPr>
      <w:shd w:val="clear" w:color="auto" w:fill="FFF8E5" w:themeFill="accent4"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838383" w:themeFill="accent3" w:themeFillShade="CC"/>
      </w:tcPr>
    </w:tblStylePr>
    <w:tblStylePr w:type="lastRow">
      <w:rPr>
        <w:b/>
        <w:bCs/>
        <w:color w:val="848484" w:themeColor="accent3"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FEFBF" w:themeFill="accent4" w:themeFillTint="3F"/>
      </w:tcPr>
    </w:tblStylePr>
    <w:tblStylePr w:type="band1Horz">
      <w:tblPr>
        <w:tblLayout w:type="fixed"/>
      </w:tblPr>
      <w:tcPr>
        <w:shd w:val="clear" w:color="auto" w:fill="FEF2CC" w:themeFill="accent4" w:themeFillTint="33"/>
      </w:tcPr>
    </w:tblStylePr>
  </w:style>
  <w:style w:type="table" w:styleId="240">
    <w:name w:val="Colorful List Accent 5"/>
    <w:basedOn w:val="106"/>
    <w:unhideWhenUsed/>
    <w:uiPriority w:val="72"/>
    <w:pPr>
      <w:spacing w:before="0" w:line="240" w:lineRule="auto"/>
    </w:pPr>
    <w:rPr>
      <w:color w:val="000000" w:themeColor="text1"/>
      <w14:textFill>
        <w14:solidFill>
          <w14:schemeClr w14:val="tx1"/>
        </w14:solidFill>
      </w14:textFill>
    </w:rPr>
    <w:tblPr>
      <w:tblLayout w:type="fixed"/>
    </w:tblPr>
    <w:tcPr>
      <w:shd w:val="clear" w:color="auto" w:fill="E7EDF8" w:themeFill="accent5"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598A38" w:themeFill="accent6" w:themeFillShade="CC"/>
      </w:tcPr>
    </w:tblStylePr>
    <w:tblStylePr w:type="lastRow">
      <w:rPr>
        <w:b/>
        <w:bCs/>
        <w:color w:val="5A8A39" w:themeColor="accent6"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C2D3EE" w:themeFill="accent5" w:themeFillTint="3F"/>
      </w:tcPr>
    </w:tblStylePr>
    <w:tblStylePr w:type="band1Horz">
      <w:tblPr>
        <w:tblLayout w:type="fixed"/>
      </w:tblPr>
      <w:tcPr>
        <w:shd w:val="clear" w:color="auto" w:fill="CEDCF1" w:themeFill="accent5" w:themeFillTint="33"/>
      </w:tcPr>
    </w:tblStylePr>
  </w:style>
  <w:style w:type="table" w:styleId="241">
    <w:name w:val="Colorful List Accent 6"/>
    <w:basedOn w:val="106"/>
    <w:unhideWhenUsed/>
    <w:uiPriority w:val="72"/>
    <w:pPr>
      <w:spacing w:before="0" w:line="240" w:lineRule="auto"/>
    </w:pPr>
    <w:rPr>
      <w:color w:val="000000" w:themeColor="text1"/>
      <w14:textFill>
        <w14:solidFill>
          <w14:schemeClr w14:val="tx1"/>
        </w14:solidFill>
      </w14:textFill>
    </w:rPr>
    <w:tblPr>
      <w:tblLayout w:type="fixed"/>
    </w:tblPr>
    <w:tcPr>
      <w:shd w:val="clear" w:color="auto" w:fill="F0F7EC" w:themeFill="accent6"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22457B" w:themeFill="accent5" w:themeFillShade="CC"/>
      </w:tcPr>
    </w:tblStylePr>
    <w:tblStylePr w:type="lastRow">
      <w:rPr>
        <w:b/>
        <w:bCs/>
        <w:color w:val="22467B" w:themeColor="accent5"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BEBD0" w:themeFill="accent6" w:themeFillTint="3F"/>
      </w:tcPr>
    </w:tblStylePr>
    <w:tblStylePr w:type="band1Horz">
      <w:tblPr>
        <w:tblLayout w:type="fixed"/>
      </w:tblPr>
      <w:tcPr>
        <w:shd w:val="clear" w:color="auto" w:fill="E2EFD9" w:themeFill="accent6" w:themeFillTint="33"/>
      </w:tcPr>
    </w:tblStylePr>
  </w:style>
  <w:style w:type="table" w:styleId="242">
    <w:name w:val="Colorful Grid"/>
    <w:basedOn w:val="106"/>
    <w:unhideWhenUsed/>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FFFFFF" w:themeColor="background1"/>
        <w14:textFill>
          <w14:solidFill>
            <w14:schemeClr w14:val="bg1"/>
          </w14:solidFill>
        </w14:textFill>
      </w:rPr>
      <w:tblPr>
        <w:tblLayout w:type="fixed"/>
      </w:tblPr>
      <w:tcPr>
        <w:shd w:val="clear" w:color="auto" w:fill="000000" w:themeFill="text1" w:themeFillShade="BF"/>
      </w:tcPr>
    </w:tblStylePr>
    <w:tblStylePr w:type="lastCol">
      <w:rPr>
        <w:color w:val="FFFFFF"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243">
    <w:name w:val="Colorful Grid Accent 1"/>
    <w:basedOn w:val="106"/>
    <w:unhideWhenUsed/>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DEEAF6" w:themeFill="accent1" w:themeFillTint="33"/>
    </w:tcPr>
    <w:tblStylePr w:type="firstRow">
      <w:rPr>
        <w:b/>
        <w:bCs/>
      </w:rPr>
      <w:tblPr>
        <w:tblLayout w:type="fixed"/>
      </w:tblPr>
      <w:tcPr>
        <w:shd w:val="clear" w:color="auto" w:fill="BDD6EE" w:themeFill="accent1" w:themeFillTint="66"/>
      </w:tcPr>
    </w:tblStylePr>
    <w:tblStylePr w:type="lastRow">
      <w:rPr>
        <w:b/>
        <w:bCs/>
        <w:color w:val="000000" w:themeColor="text1"/>
        <w14:textFill>
          <w14:solidFill>
            <w14:schemeClr w14:val="tx1"/>
          </w14:solidFill>
        </w14:textFill>
      </w:rPr>
      <w:tblPr>
        <w:tblLayout w:type="fixed"/>
      </w:tblPr>
      <w:tcPr>
        <w:shd w:val="clear" w:color="auto" w:fill="BDD6EE" w:themeFill="accent1" w:themeFillTint="66"/>
      </w:tcPr>
    </w:tblStylePr>
    <w:tblStylePr w:type="firstCol">
      <w:rPr>
        <w:color w:val="FFFFFF" w:themeColor="background1"/>
        <w14:textFill>
          <w14:solidFill>
            <w14:schemeClr w14:val="bg1"/>
          </w14:solidFill>
        </w14:textFill>
      </w:rPr>
      <w:tblPr>
        <w:tblLayout w:type="fixed"/>
      </w:tblPr>
      <w:tcPr>
        <w:shd w:val="clear" w:color="auto" w:fill="2E75B5" w:themeFill="accent1" w:themeFillShade="BF"/>
      </w:tcPr>
    </w:tblStylePr>
    <w:tblStylePr w:type="lastCol">
      <w:rPr>
        <w:color w:val="FFFFFF" w:themeColor="background1"/>
        <w14:textFill>
          <w14:solidFill>
            <w14:schemeClr w14:val="bg1"/>
          </w14:solidFill>
        </w14:textFill>
      </w:rPr>
      <w:tblPr>
        <w:tblLayout w:type="fixed"/>
      </w:tblPr>
      <w:tcPr>
        <w:shd w:val="clear" w:color="auto" w:fill="2E75B5" w:themeFill="accent1" w:themeFillShade="BF"/>
      </w:tcPr>
    </w:tblStylePr>
    <w:tblStylePr w:type="band1Vert">
      <w:tblPr>
        <w:tblLayout w:type="fixed"/>
      </w:tblPr>
      <w:tcPr>
        <w:shd w:val="clear" w:color="auto" w:fill="ADCDEA" w:themeFill="accent1" w:themeFillTint="7F"/>
      </w:tcPr>
    </w:tblStylePr>
    <w:tblStylePr w:type="band1Horz">
      <w:tblPr>
        <w:tblLayout w:type="fixed"/>
      </w:tblPr>
      <w:tcPr>
        <w:shd w:val="clear" w:color="auto" w:fill="ADCDEA" w:themeFill="accent1" w:themeFillTint="7F"/>
      </w:tcPr>
    </w:tblStylePr>
  </w:style>
  <w:style w:type="table" w:styleId="244">
    <w:name w:val="Colorful Grid Accent 2"/>
    <w:basedOn w:val="106"/>
    <w:unhideWhenUsed/>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FECCCC" w:themeFill="accent2" w:themeFillTint="33"/>
    </w:tcPr>
    <w:tblStylePr w:type="firstRow">
      <w:rPr>
        <w:b/>
        <w:bCs/>
      </w:rPr>
      <w:tblPr>
        <w:tblLayout w:type="fixed"/>
      </w:tblPr>
      <w:tcPr>
        <w:shd w:val="clear" w:color="auto" w:fill="FF9999" w:themeFill="accent2" w:themeFillTint="66"/>
      </w:tcPr>
    </w:tblStylePr>
    <w:tblStylePr w:type="lastRow">
      <w:rPr>
        <w:b/>
        <w:bCs/>
        <w:color w:val="000000" w:themeColor="text1"/>
        <w14:textFill>
          <w14:solidFill>
            <w14:schemeClr w14:val="tx1"/>
          </w14:solidFill>
        </w14:textFill>
      </w:rPr>
      <w:tblPr>
        <w:tblLayout w:type="fixed"/>
      </w:tblPr>
      <w:tcPr>
        <w:shd w:val="clear" w:color="auto" w:fill="FF9999" w:themeFill="accent2" w:themeFillTint="66"/>
      </w:tcPr>
    </w:tblStylePr>
    <w:tblStylePr w:type="firstCol">
      <w:rPr>
        <w:color w:val="FFFFFF" w:themeColor="background1"/>
        <w14:textFill>
          <w14:solidFill>
            <w14:schemeClr w14:val="bg1"/>
          </w14:solidFill>
        </w14:textFill>
      </w:rPr>
      <w:tblPr>
        <w:tblLayout w:type="fixed"/>
      </w:tblPr>
      <w:tcPr>
        <w:shd w:val="clear" w:color="auto" w:fill="BE0000" w:themeFill="accent2" w:themeFillShade="BF"/>
      </w:tcPr>
    </w:tblStylePr>
    <w:tblStylePr w:type="lastCol">
      <w:rPr>
        <w:color w:val="FFFFFF" w:themeColor="background1"/>
        <w14:textFill>
          <w14:solidFill>
            <w14:schemeClr w14:val="bg1"/>
          </w14:solidFill>
        </w14:textFill>
      </w:rPr>
      <w:tblPr>
        <w:tblLayout w:type="fixed"/>
      </w:tblPr>
      <w:tcPr>
        <w:shd w:val="clear" w:color="auto" w:fill="BE0000" w:themeFill="accent2" w:themeFillShade="BF"/>
      </w:tcPr>
    </w:tblStylePr>
    <w:tblStylePr w:type="band1Vert">
      <w:tblPr>
        <w:tblLayout w:type="fixed"/>
      </w:tblPr>
      <w:tcPr>
        <w:shd w:val="clear" w:color="auto" w:fill="FF7F7F" w:themeFill="accent2" w:themeFillTint="7F"/>
      </w:tcPr>
    </w:tblStylePr>
    <w:tblStylePr w:type="band1Horz">
      <w:tblPr>
        <w:tblLayout w:type="fixed"/>
      </w:tblPr>
      <w:tcPr>
        <w:shd w:val="clear" w:color="auto" w:fill="FF7F7F" w:themeFill="accent2" w:themeFillTint="7F"/>
      </w:tcPr>
    </w:tblStylePr>
  </w:style>
  <w:style w:type="table" w:styleId="245">
    <w:name w:val="Colorful Grid Accent 3"/>
    <w:basedOn w:val="106"/>
    <w:unhideWhenUsed/>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ECECEC" w:themeFill="accent3" w:themeFillTint="33"/>
    </w:tcPr>
    <w:tblStylePr w:type="firstRow">
      <w:rPr>
        <w:b/>
        <w:bCs/>
      </w:rPr>
      <w:tblPr>
        <w:tblLayout w:type="fixed"/>
      </w:tblPr>
      <w:tcPr>
        <w:shd w:val="clear" w:color="auto" w:fill="DADADA" w:themeFill="accent3" w:themeFillTint="66"/>
      </w:tcPr>
    </w:tblStylePr>
    <w:tblStylePr w:type="lastRow">
      <w:rPr>
        <w:b/>
        <w:bCs/>
        <w:color w:val="000000" w:themeColor="text1"/>
        <w14:textFill>
          <w14:solidFill>
            <w14:schemeClr w14:val="tx1"/>
          </w14:solidFill>
        </w14:textFill>
      </w:rPr>
      <w:tblPr>
        <w:tblLayout w:type="fixed"/>
      </w:tblPr>
      <w:tcPr>
        <w:shd w:val="clear" w:color="auto" w:fill="DADADA" w:themeFill="accent3" w:themeFillTint="66"/>
      </w:tcPr>
    </w:tblStylePr>
    <w:tblStylePr w:type="firstCol">
      <w:rPr>
        <w:color w:val="FFFFFF" w:themeColor="background1"/>
        <w14:textFill>
          <w14:solidFill>
            <w14:schemeClr w14:val="bg1"/>
          </w14:solidFill>
        </w14:textFill>
      </w:rPr>
      <w:tblPr>
        <w:tblLayout w:type="fixed"/>
      </w:tblPr>
      <w:tcPr>
        <w:shd w:val="clear" w:color="auto" w:fill="7B7B7B" w:themeFill="accent3" w:themeFillShade="BF"/>
      </w:tcPr>
    </w:tblStylePr>
    <w:tblStylePr w:type="lastCol">
      <w:rPr>
        <w:color w:val="FFFFFF" w:themeColor="background1"/>
        <w14:textFill>
          <w14:solidFill>
            <w14:schemeClr w14:val="bg1"/>
          </w14:solidFill>
        </w14:textFill>
      </w:rPr>
      <w:tblPr>
        <w:tblLayout w:type="fixed"/>
      </w:tblPr>
      <w:tcPr>
        <w:shd w:val="clear" w:color="auto" w:fill="7B7B7B" w:themeFill="accent3" w:themeFillShade="BF"/>
      </w:tcPr>
    </w:tblStylePr>
    <w:tblStylePr w:type="band1Vert">
      <w:tblPr>
        <w:tblLayout w:type="fixed"/>
      </w:tblPr>
      <w:tcPr>
        <w:shd w:val="clear" w:color="auto" w:fill="D2D2D2" w:themeFill="accent3" w:themeFillTint="7F"/>
      </w:tcPr>
    </w:tblStylePr>
    <w:tblStylePr w:type="band1Horz">
      <w:tblPr>
        <w:tblLayout w:type="fixed"/>
      </w:tblPr>
      <w:tcPr>
        <w:shd w:val="clear" w:color="auto" w:fill="D2D2D2" w:themeFill="accent3" w:themeFillTint="7F"/>
      </w:tcPr>
    </w:tblStylePr>
  </w:style>
  <w:style w:type="table" w:styleId="246">
    <w:name w:val="Colorful Grid Accent 4"/>
    <w:basedOn w:val="106"/>
    <w:unhideWhenUsed/>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FEF2CC" w:themeFill="accent4" w:themeFillTint="33"/>
    </w:tcPr>
    <w:tblStylePr w:type="firstRow">
      <w:rPr>
        <w:b/>
        <w:bCs/>
      </w:rPr>
      <w:tblPr>
        <w:tblLayout w:type="fixed"/>
      </w:tblPr>
      <w:tcPr>
        <w:shd w:val="clear" w:color="auto" w:fill="FFE599" w:themeFill="accent4" w:themeFillTint="66"/>
      </w:tcPr>
    </w:tblStylePr>
    <w:tblStylePr w:type="lastRow">
      <w:rPr>
        <w:b/>
        <w:bCs/>
        <w:color w:val="000000" w:themeColor="text1"/>
        <w14:textFill>
          <w14:solidFill>
            <w14:schemeClr w14:val="tx1"/>
          </w14:solidFill>
        </w14:textFill>
      </w:rPr>
      <w:tblPr>
        <w:tblLayout w:type="fixed"/>
      </w:tblPr>
      <w:tcPr>
        <w:shd w:val="clear" w:color="auto" w:fill="FFE599" w:themeFill="accent4" w:themeFillTint="66"/>
      </w:tcPr>
    </w:tblStylePr>
    <w:tblStylePr w:type="firstCol">
      <w:rPr>
        <w:color w:val="FFFFFF" w:themeColor="background1"/>
        <w14:textFill>
          <w14:solidFill>
            <w14:schemeClr w14:val="bg1"/>
          </w14:solidFill>
        </w14:textFill>
      </w:rPr>
      <w:tblPr>
        <w:tblLayout w:type="fixed"/>
      </w:tblPr>
      <w:tcPr>
        <w:shd w:val="clear" w:color="auto" w:fill="BE8F00" w:themeFill="accent4" w:themeFillShade="BF"/>
      </w:tcPr>
    </w:tblStylePr>
    <w:tblStylePr w:type="lastCol">
      <w:rPr>
        <w:color w:val="FFFFFF" w:themeColor="background1"/>
        <w14:textFill>
          <w14:solidFill>
            <w14:schemeClr w14:val="bg1"/>
          </w14:solidFill>
        </w14:textFill>
      </w:rPr>
      <w:tblPr>
        <w:tblLayout w:type="fixed"/>
      </w:tblPr>
      <w:tcPr>
        <w:shd w:val="clear" w:color="auto" w:fill="BE8F00" w:themeFill="accent4" w:themeFillShade="BF"/>
      </w:tcPr>
    </w:tblStylePr>
    <w:tblStylePr w:type="band1Vert">
      <w:tblPr>
        <w:tblLayout w:type="fixed"/>
      </w:tblPr>
      <w:tcPr>
        <w:shd w:val="clear" w:color="auto" w:fill="FFDF7F" w:themeFill="accent4" w:themeFillTint="7F"/>
      </w:tcPr>
    </w:tblStylePr>
    <w:tblStylePr w:type="band1Horz">
      <w:tblPr>
        <w:tblLayout w:type="fixed"/>
      </w:tblPr>
      <w:tcPr>
        <w:shd w:val="clear" w:color="auto" w:fill="FFDF7F" w:themeFill="accent4" w:themeFillTint="7F"/>
      </w:tcPr>
    </w:tblStylePr>
  </w:style>
  <w:style w:type="table" w:styleId="247">
    <w:name w:val="Colorful Grid Accent 5"/>
    <w:basedOn w:val="106"/>
    <w:unhideWhenUsed/>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CEDCF1" w:themeFill="accent5" w:themeFillTint="33"/>
    </w:tcPr>
    <w:tblStylePr w:type="firstRow">
      <w:rPr>
        <w:b/>
        <w:bCs/>
      </w:rPr>
      <w:tblPr>
        <w:tblLayout w:type="fixed"/>
      </w:tblPr>
      <w:tcPr>
        <w:shd w:val="clear" w:color="auto" w:fill="9DB9E3" w:themeFill="accent5" w:themeFillTint="66"/>
      </w:tcPr>
    </w:tblStylePr>
    <w:tblStylePr w:type="lastRow">
      <w:rPr>
        <w:b/>
        <w:bCs/>
        <w:color w:val="000000" w:themeColor="text1"/>
        <w14:textFill>
          <w14:solidFill>
            <w14:schemeClr w14:val="tx1"/>
          </w14:solidFill>
        </w14:textFill>
      </w:rPr>
      <w:tblPr>
        <w:tblLayout w:type="fixed"/>
      </w:tblPr>
      <w:tcPr>
        <w:shd w:val="clear" w:color="auto" w:fill="9DB9E3" w:themeFill="accent5" w:themeFillTint="66"/>
      </w:tcPr>
    </w:tblStylePr>
    <w:tblStylePr w:type="firstCol">
      <w:rPr>
        <w:color w:val="FFFFFF" w:themeColor="background1"/>
        <w14:textFill>
          <w14:solidFill>
            <w14:schemeClr w14:val="bg1"/>
          </w14:solidFill>
        </w14:textFill>
      </w:rPr>
      <w:tblPr>
        <w:tblLayout w:type="fixed"/>
      </w:tblPr>
      <w:tcPr>
        <w:shd w:val="clear" w:color="auto" w:fill="204173" w:themeFill="accent5" w:themeFillShade="BF"/>
      </w:tcPr>
    </w:tblStylePr>
    <w:tblStylePr w:type="lastCol">
      <w:rPr>
        <w:color w:val="FFFFFF" w:themeColor="background1"/>
        <w14:textFill>
          <w14:solidFill>
            <w14:schemeClr w14:val="bg1"/>
          </w14:solidFill>
        </w14:textFill>
      </w:rPr>
      <w:tblPr>
        <w:tblLayout w:type="fixed"/>
      </w:tblPr>
      <w:tcPr>
        <w:shd w:val="clear" w:color="auto" w:fill="204173" w:themeFill="accent5" w:themeFillShade="BF"/>
      </w:tcPr>
    </w:tblStylePr>
    <w:tblStylePr w:type="band1Vert">
      <w:tblPr>
        <w:tblLayout w:type="fixed"/>
      </w:tblPr>
      <w:tcPr>
        <w:shd w:val="clear" w:color="auto" w:fill="85A7DC" w:themeFill="accent5" w:themeFillTint="7F"/>
      </w:tcPr>
    </w:tblStylePr>
    <w:tblStylePr w:type="band1Horz">
      <w:tblPr>
        <w:tblLayout w:type="fixed"/>
      </w:tblPr>
      <w:tcPr>
        <w:shd w:val="clear" w:color="auto" w:fill="85A7DC" w:themeFill="accent5" w:themeFillTint="7F"/>
      </w:tcPr>
    </w:tblStylePr>
  </w:style>
  <w:style w:type="table" w:styleId="248">
    <w:name w:val="Colorful Grid Accent 6"/>
    <w:basedOn w:val="106"/>
    <w:unhideWhenUsed/>
    <w:uiPriority w:val="73"/>
    <w:pPr>
      <w:spacing w:before="0"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E2EFD9" w:themeFill="accent6" w:themeFillTint="33"/>
    </w:tcPr>
    <w:tblStylePr w:type="firstRow">
      <w:rPr>
        <w:b/>
        <w:bCs/>
      </w:rPr>
      <w:tblPr>
        <w:tblLayout w:type="fixed"/>
      </w:tblPr>
      <w:tcPr>
        <w:shd w:val="clear" w:color="auto" w:fill="C5E0B3" w:themeFill="accent6" w:themeFillTint="66"/>
      </w:tcPr>
    </w:tblStylePr>
    <w:tblStylePr w:type="lastRow">
      <w:rPr>
        <w:b/>
        <w:bCs/>
        <w:color w:val="000000" w:themeColor="text1"/>
        <w14:textFill>
          <w14:solidFill>
            <w14:schemeClr w14:val="tx1"/>
          </w14:solidFill>
        </w14:textFill>
      </w:rPr>
      <w:tblPr>
        <w:tblLayout w:type="fixed"/>
      </w:tblPr>
      <w:tcPr>
        <w:shd w:val="clear" w:color="auto" w:fill="C5E0B3" w:themeFill="accent6" w:themeFillTint="66"/>
      </w:tcPr>
    </w:tblStylePr>
    <w:tblStylePr w:type="firstCol">
      <w:rPr>
        <w:color w:val="FFFFFF" w:themeColor="background1"/>
        <w14:textFill>
          <w14:solidFill>
            <w14:schemeClr w14:val="bg1"/>
          </w14:solidFill>
        </w14:textFill>
      </w:rPr>
      <w:tblPr>
        <w:tblLayout w:type="fixed"/>
      </w:tblPr>
      <w:tcPr>
        <w:shd w:val="clear" w:color="auto" w:fill="538135" w:themeFill="accent6" w:themeFillShade="BF"/>
      </w:tcPr>
    </w:tblStylePr>
    <w:tblStylePr w:type="lastCol">
      <w:rPr>
        <w:color w:val="FFFFFF" w:themeColor="background1"/>
        <w14:textFill>
          <w14:solidFill>
            <w14:schemeClr w14:val="bg1"/>
          </w14:solidFill>
        </w14:textFill>
      </w:rPr>
      <w:tblPr>
        <w:tblLayout w:type="fixed"/>
      </w:tblPr>
      <w:tcPr>
        <w:shd w:val="clear" w:color="auto" w:fill="538135" w:themeFill="accent6" w:themeFillShade="BF"/>
      </w:tcPr>
    </w:tblStylePr>
    <w:tblStylePr w:type="band1Vert">
      <w:tblPr>
        <w:tblLayout w:type="fixed"/>
      </w:tblPr>
      <w:tcPr>
        <w:shd w:val="clear" w:color="auto" w:fill="B7D8A1" w:themeFill="accent6" w:themeFillTint="7F"/>
      </w:tcPr>
    </w:tblStylePr>
    <w:tblStylePr w:type="band1Horz">
      <w:tblPr>
        <w:tblLayout w:type="fixed"/>
      </w:tblPr>
      <w:tcPr>
        <w:shd w:val="clear" w:color="auto" w:fill="B7D8A1" w:themeFill="accent6" w:themeFillTint="7F"/>
      </w:tcPr>
    </w:tblStylePr>
  </w:style>
  <w:style w:type="character" w:customStyle="1" w:styleId="249">
    <w:name w:val="Heading 1 Char"/>
    <w:basedOn w:val="88"/>
    <w:link w:val="2"/>
    <w:qFormat/>
    <w:uiPriority w:val="1"/>
    <w:rPr>
      <w:rFonts w:asciiTheme="majorHAnsi" w:hAnsiTheme="majorHAnsi" w:eastAsiaTheme="majorEastAsia" w:cstheme="majorBidi"/>
      <w:color w:val="3B3838" w:themeColor="background2" w:themeShade="40"/>
      <w:kern w:val="28"/>
      <w:sz w:val="40"/>
      <w:szCs w:val="52"/>
      <w14:ligatures w14:val="standard"/>
      <w14:numForm w14:val="default"/>
    </w:rPr>
  </w:style>
  <w:style w:type="character" w:customStyle="1" w:styleId="250">
    <w:name w:val="Header Char"/>
    <w:basedOn w:val="88"/>
    <w:link w:val="33"/>
    <w:qFormat/>
    <w:uiPriority w:val="99"/>
    <w:rPr>
      <w:rFonts w:eastAsiaTheme="minorEastAsia"/>
      <w:color w:val="3B3838" w:themeColor="background2" w:themeShade="40"/>
      <w:sz w:val="24"/>
    </w:rPr>
  </w:style>
  <w:style w:type="character" w:customStyle="1" w:styleId="251">
    <w:name w:val="Title Char"/>
    <w:basedOn w:val="88"/>
    <w:link w:val="77"/>
    <w:qFormat/>
    <w:uiPriority w:val="2"/>
    <w:rPr>
      <w:rFonts w:asciiTheme="majorHAnsi" w:hAnsiTheme="majorHAnsi" w:eastAsiaTheme="majorEastAsia" w:cstheme="majorBidi"/>
      <w:color w:val="FFFFFF" w:themeColor="background1"/>
      <w:spacing w:val="-10"/>
      <w:kern w:val="28"/>
      <w:sz w:val="72"/>
      <w:szCs w:val="56"/>
      <w:shd w:val="clear" w:color="auto" w:fill="2B579A" w:themeFill="accent5"/>
      <w14:textFill>
        <w14:solidFill>
          <w14:schemeClr w14:val="bg1"/>
        </w14:solidFill>
      </w14:textFill>
    </w:rPr>
  </w:style>
  <w:style w:type="character" w:customStyle="1" w:styleId="252">
    <w:name w:val="Subtitle Char"/>
    <w:basedOn w:val="88"/>
    <w:link w:val="74"/>
    <w:qFormat/>
    <w:uiPriority w:val="2"/>
    <w:rPr>
      <w:rFonts w:asciiTheme="majorHAnsi" w:hAnsiTheme="majorHAnsi" w:eastAsiaTheme="minorEastAsia"/>
      <w:color w:val="FFFFFF" w:themeColor="background1"/>
      <w:spacing w:val="15"/>
      <w:sz w:val="36"/>
      <w:shd w:val="clear" w:color="auto" w:fill="2B579A" w:themeFill="accent5"/>
      <w14:textFill>
        <w14:solidFill>
          <w14:schemeClr w14:val="bg1"/>
        </w14:solidFill>
      </w14:textFill>
    </w:rPr>
  </w:style>
  <w:style w:type="character" w:customStyle="1" w:styleId="253">
    <w:name w:val="Footer Char"/>
    <w:basedOn w:val="88"/>
    <w:link w:val="31"/>
    <w:qFormat/>
    <w:uiPriority w:val="99"/>
  </w:style>
  <w:style w:type="character" w:customStyle="1" w:styleId="254">
    <w:name w:val="Intense Emphasis"/>
    <w:basedOn w:val="88"/>
    <w:qFormat/>
    <w:uiPriority w:val="21"/>
    <w:rPr>
      <w:i/>
      <w:iCs/>
      <w:color w:val="2B579A" w:themeColor="accent5"/>
      <w14:textFill>
        <w14:solidFill>
          <w14:schemeClr w14:val="accent5"/>
        </w14:solidFill>
      </w14:textFill>
    </w:rPr>
  </w:style>
  <w:style w:type="table" w:customStyle="1" w:styleId="255">
    <w:name w:val="Grid Table 1 Light"/>
    <w:basedOn w:val="106"/>
    <w:qFormat/>
    <w:uiPriority w:val="46"/>
    <w:pPr>
      <w:spacing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56">
    <w:name w:val="Grid Table 4 Accent 5"/>
    <w:basedOn w:val="106"/>
    <w:uiPriority w:val="49"/>
    <w:pPr>
      <w:spacing w:line="240" w:lineRule="auto"/>
    </w:pPr>
    <w:tblPr>
      <w:tblBorders>
        <w:top w:val="single" w:color="6C96D6" w:themeColor="accent5" w:themeTint="99" w:sz="4" w:space="0"/>
        <w:left w:val="single" w:color="6C96D6" w:themeColor="accent5" w:themeTint="99" w:sz="4" w:space="0"/>
        <w:bottom w:val="single" w:color="6C96D6" w:themeColor="accent5" w:themeTint="99" w:sz="4" w:space="0"/>
        <w:right w:val="single" w:color="6C96D6" w:themeColor="accent5" w:themeTint="99" w:sz="4" w:space="0"/>
        <w:insideH w:val="single" w:color="6C96D6" w:themeColor="accent5" w:themeTint="99" w:sz="4" w:space="0"/>
        <w:insideV w:val="single" w:color="6C96D6"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insideV w:val="nil"/>
        </w:tcBorders>
        <w:shd w:val="clear" w:color="auto" w:fill="2B579A" w:themeFill="accent5"/>
      </w:tcPr>
    </w:tblStylePr>
    <w:tblStylePr w:type="lastRow">
      <w:rPr>
        <w:b/>
        <w:bCs/>
      </w:rPr>
      <w:tcPr>
        <w:tcBorders>
          <w:top w:val="double" w:color="2B579A" w:themeColor="accent5" w:sz="4" w:space="0"/>
        </w:tcBorders>
      </w:tc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customStyle="1" w:styleId="257">
    <w:name w:val="Grid Table 1 Light Accent 6"/>
    <w:basedOn w:val="106"/>
    <w:uiPriority w:val="46"/>
    <w:pPr>
      <w:spacing w:line="240" w:lineRule="auto"/>
    </w:p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258">
    <w:name w:val="Grid Table 5 Dark"/>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259">
    <w:name w:val="Grid Table 4"/>
    <w:basedOn w:val="106"/>
    <w:uiPriority w:val="49"/>
    <w:pPr>
      <w:spacing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60">
    <w:name w:val="Grid Table 1 Light Accent 1"/>
    <w:basedOn w:val="106"/>
    <w:uiPriority w:val="46"/>
    <w:pPr>
      <w:spacing w:line="240" w:lineRule="auto"/>
    </w:p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Layout w:type="fixed"/>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character" w:customStyle="1" w:styleId="261">
    <w:name w:val="Heading 2 Char"/>
    <w:basedOn w:val="88"/>
    <w:link w:val="3"/>
    <w:uiPriority w:val="1"/>
    <w:rPr>
      <w:rFonts w:asciiTheme="majorHAnsi" w:hAnsiTheme="majorHAnsi" w:eastAsiaTheme="majorEastAsia" w:cstheme="majorBidi"/>
      <w:color w:val="1F4E79" w:themeColor="accent1" w:themeShade="80"/>
      <w:sz w:val="36"/>
      <w:szCs w:val="26"/>
    </w:rPr>
  </w:style>
  <w:style w:type="character" w:customStyle="1" w:styleId="262">
    <w:name w:val="Balloon Text Char"/>
    <w:basedOn w:val="88"/>
    <w:link w:val="11"/>
    <w:semiHidden/>
    <w:uiPriority w:val="99"/>
    <w:rPr>
      <w:rFonts w:cs="Segoe UI"/>
      <w:szCs w:val="18"/>
    </w:rPr>
  </w:style>
  <w:style w:type="character" w:customStyle="1" w:styleId="263">
    <w:name w:val="Comment Text Char"/>
    <w:basedOn w:val="88"/>
    <w:link w:val="23"/>
    <w:semiHidden/>
    <w:uiPriority w:val="99"/>
    <w:rPr>
      <w:szCs w:val="20"/>
    </w:rPr>
  </w:style>
  <w:style w:type="character" w:customStyle="1" w:styleId="264">
    <w:name w:val="Comment Subject Char"/>
    <w:basedOn w:val="263"/>
    <w:link w:val="24"/>
    <w:semiHidden/>
    <w:uiPriority w:val="99"/>
    <w:rPr>
      <w:b/>
      <w:bCs/>
      <w:szCs w:val="20"/>
    </w:rPr>
  </w:style>
  <w:style w:type="paragraph" w:customStyle="1" w:styleId="265">
    <w:name w:val="Heading 1 - Page Break"/>
    <w:basedOn w:val="1"/>
    <w:qFormat/>
    <w:uiPriority w:val="6"/>
    <w:pPr>
      <w:keepNext/>
      <w:keepLines/>
      <w:pageBreakBefore/>
      <w:pBdr>
        <w:bottom w:val="single" w:color="2B579A" w:themeColor="accent5" w:sz="18" w:space="1"/>
      </w:pBdr>
      <w:spacing w:before="360" w:after="240"/>
      <w:contextualSpacing/>
    </w:pPr>
    <w:rPr>
      <w:rFonts w:asciiTheme="majorHAnsi" w:hAnsiTheme="majorHAnsi"/>
      <w:color w:val="3B3838" w:themeColor="background2" w:themeShade="40"/>
      <w:sz w:val="52"/>
    </w:rPr>
  </w:style>
  <w:style w:type="paragraph" w:customStyle="1" w:styleId="266">
    <w:name w:val="Image"/>
    <w:basedOn w:val="1"/>
    <w:qFormat/>
    <w:uiPriority w:val="22"/>
    <w:pPr>
      <w:spacing w:before="240"/>
    </w:pPr>
  </w:style>
  <w:style w:type="paragraph" w:customStyle="1" w:styleId="267">
    <w:name w:val="Bibliography"/>
    <w:basedOn w:val="1"/>
    <w:next w:val="1"/>
    <w:unhideWhenUsed/>
    <w:uiPriority w:val="37"/>
  </w:style>
  <w:style w:type="paragraph" w:customStyle="1" w:styleId="268">
    <w:name w:val="TOC Heading"/>
    <w:basedOn w:val="2"/>
    <w:next w:val="1"/>
    <w:unhideWhenUsed/>
    <w:qFormat/>
    <w:uiPriority w:val="39"/>
    <w:pPr>
      <w:outlineLvl w:val="9"/>
    </w:pPr>
    <w:rPr>
      <w:kern w:val="0"/>
      <w:szCs w:val="32"/>
      <w14:ligatures w14:val="none"/>
      <w14:numForm w14:val="default"/>
    </w:rPr>
  </w:style>
  <w:style w:type="character" w:customStyle="1" w:styleId="269">
    <w:name w:val="Body Text Char"/>
    <w:basedOn w:val="88"/>
    <w:link w:val="13"/>
    <w:semiHidden/>
    <w:uiPriority w:val="99"/>
  </w:style>
  <w:style w:type="character" w:customStyle="1" w:styleId="270">
    <w:name w:val="Body Text 2 Char"/>
    <w:basedOn w:val="88"/>
    <w:link w:val="14"/>
    <w:semiHidden/>
    <w:uiPriority w:val="99"/>
  </w:style>
  <w:style w:type="character" w:customStyle="1" w:styleId="271">
    <w:name w:val="Body Text 3 Char"/>
    <w:basedOn w:val="88"/>
    <w:link w:val="15"/>
    <w:semiHidden/>
    <w:uiPriority w:val="99"/>
    <w:rPr>
      <w:szCs w:val="16"/>
    </w:rPr>
  </w:style>
  <w:style w:type="character" w:customStyle="1" w:styleId="272">
    <w:name w:val="Body Text First Indent Char"/>
    <w:basedOn w:val="269"/>
    <w:link w:val="16"/>
    <w:semiHidden/>
    <w:uiPriority w:val="99"/>
  </w:style>
  <w:style w:type="character" w:customStyle="1" w:styleId="273">
    <w:name w:val="Body Text Indent Char"/>
    <w:basedOn w:val="88"/>
    <w:link w:val="17"/>
    <w:semiHidden/>
    <w:uiPriority w:val="99"/>
  </w:style>
  <w:style w:type="character" w:customStyle="1" w:styleId="274">
    <w:name w:val="Body Text First Indent 2 Char"/>
    <w:basedOn w:val="273"/>
    <w:link w:val="18"/>
    <w:semiHidden/>
    <w:uiPriority w:val="99"/>
  </w:style>
  <w:style w:type="character" w:customStyle="1" w:styleId="275">
    <w:name w:val="Body Text Indent 2 Char"/>
    <w:basedOn w:val="88"/>
    <w:link w:val="19"/>
    <w:semiHidden/>
    <w:uiPriority w:val="99"/>
  </w:style>
  <w:style w:type="character" w:customStyle="1" w:styleId="276">
    <w:name w:val="Body Text Indent 3 Char"/>
    <w:basedOn w:val="88"/>
    <w:link w:val="20"/>
    <w:semiHidden/>
    <w:uiPriority w:val="99"/>
    <w:rPr>
      <w:szCs w:val="16"/>
    </w:rPr>
  </w:style>
  <w:style w:type="character" w:customStyle="1" w:styleId="277">
    <w:name w:val="Book Title"/>
    <w:basedOn w:val="88"/>
    <w:unhideWhenUsed/>
    <w:qFormat/>
    <w:uiPriority w:val="33"/>
    <w:rPr>
      <w:b/>
      <w:bCs/>
      <w:i/>
      <w:iCs/>
      <w:spacing w:val="0"/>
    </w:rPr>
  </w:style>
  <w:style w:type="character" w:customStyle="1" w:styleId="278">
    <w:name w:val="Closing Char"/>
    <w:basedOn w:val="88"/>
    <w:link w:val="22"/>
    <w:semiHidden/>
    <w:uiPriority w:val="99"/>
  </w:style>
  <w:style w:type="character" w:customStyle="1" w:styleId="279">
    <w:name w:val="Date Char"/>
    <w:basedOn w:val="88"/>
    <w:link w:val="25"/>
    <w:semiHidden/>
    <w:uiPriority w:val="99"/>
  </w:style>
  <w:style w:type="character" w:customStyle="1" w:styleId="280">
    <w:name w:val="Document Map Char"/>
    <w:basedOn w:val="88"/>
    <w:link w:val="26"/>
    <w:semiHidden/>
    <w:uiPriority w:val="99"/>
    <w:rPr>
      <w:rFonts w:ascii="Segoe UI" w:hAnsi="Segoe UI" w:cs="Segoe UI"/>
      <w:szCs w:val="16"/>
    </w:rPr>
  </w:style>
  <w:style w:type="character" w:customStyle="1" w:styleId="281">
    <w:name w:val="E-mail Signature Char"/>
    <w:basedOn w:val="88"/>
    <w:link w:val="27"/>
    <w:semiHidden/>
    <w:uiPriority w:val="99"/>
  </w:style>
  <w:style w:type="character" w:customStyle="1" w:styleId="282">
    <w:name w:val="Endnote Text Char"/>
    <w:basedOn w:val="88"/>
    <w:link w:val="28"/>
    <w:semiHidden/>
    <w:uiPriority w:val="99"/>
    <w:rPr>
      <w:szCs w:val="20"/>
    </w:rPr>
  </w:style>
  <w:style w:type="character" w:customStyle="1" w:styleId="283">
    <w:name w:val="Footnote Text Char"/>
    <w:basedOn w:val="88"/>
    <w:link w:val="32"/>
    <w:semiHidden/>
    <w:uiPriority w:val="99"/>
    <w:rPr>
      <w:szCs w:val="20"/>
    </w:rPr>
  </w:style>
  <w:style w:type="table" w:customStyle="1" w:styleId="284">
    <w:name w:val="Grid Table 1 Light Accent 2"/>
    <w:basedOn w:val="106"/>
    <w:uiPriority w:val="46"/>
    <w:pPr>
      <w:spacing w:line="240" w:lineRule="auto"/>
    </w:pPr>
    <w:tblPr>
      <w:tblBorders>
        <w:top w:val="single" w:color="FF9999" w:themeColor="accent2" w:themeTint="66" w:sz="4" w:space="0"/>
        <w:left w:val="single" w:color="FF9999" w:themeColor="accent2" w:themeTint="66" w:sz="4" w:space="0"/>
        <w:bottom w:val="single" w:color="FF9999" w:themeColor="accent2" w:themeTint="66" w:sz="4" w:space="0"/>
        <w:right w:val="single" w:color="FF9999" w:themeColor="accent2" w:themeTint="66" w:sz="4" w:space="0"/>
        <w:insideH w:val="single" w:color="FF9999" w:themeColor="accent2" w:themeTint="66" w:sz="4" w:space="0"/>
        <w:insideV w:val="single" w:color="FF9999" w:themeColor="accent2" w:themeTint="66" w:sz="4" w:space="0"/>
      </w:tblBorders>
      <w:tblLayout w:type="fixed"/>
    </w:tblPr>
    <w:tblStylePr w:type="firstRow">
      <w:rPr>
        <w:b/>
        <w:bCs/>
      </w:rPr>
      <w:tcPr>
        <w:tcBorders>
          <w:bottom w:val="single" w:color="FF6565" w:themeColor="accent2" w:themeTint="99" w:sz="12" w:space="0"/>
        </w:tcBorders>
      </w:tcPr>
    </w:tblStylePr>
    <w:tblStylePr w:type="lastRow">
      <w:rPr>
        <w:b/>
        <w:bCs/>
      </w:rPr>
      <w:tcPr>
        <w:tcBorders>
          <w:top w:val="double" w:color="FF6565" w:themeColor="accent2" w:themeTint="99" w:sz="2" w:space="0"/>
        </w:tcBorders>
      </w:tcPr>
    </w:tblStylePr>
    <w:tblStylePr w:type="firstCol">
      <w:rPr>
        <w:b/>
        <w:bCs/>
      </w:rPr>
    </w:tblStylePr>
    <w:tblStylePr w:type="lastCol">
      <w:rPr>
        <w:b/>
        <w:bCs/>
      </w:rPr>
    </w:tblStylePr>
  </w:style>
  <w:style w:type="table" w:customStyle="1" w:styleId="285">
    <w:name w:val="Grid Table 1 Light Accent 3"/>
    <w:basedOn w:val="106"/>
    <w:uiPriority w:val="46"/>
    <w:pPr>
      <w:spacing w:line="240" w:lineRule="auto"/>
    </w:p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table" w:customStyle="1" w:styleId="286">
    <w:name w:val="Grid Table 1 Light Accent 4"/>
    <w:basedOn w:val="106"/>
    <w:uiPriority w:val="46"/>
    <w:pPr>
      <w:spacing w:line="240" w:lineRule="auto"/>
    </w:pPr>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Layout w:type="fixed"/>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2" w:space="0"/>
        </w:tcBorders>
      </w:tcPr>
    </w:tblStylePr>
    <w:tblStylePr w:type="firstCol">
      <w:rPr>
        <w:b/>
        <w:bCs/>
      </w:rPr>
    </w:tblStylePr>
    <w:tblStylePr w:type="lastCol">
      <w:rPr>
        <w:b/>
        <w:bCs/>
      </w:rPr>
    </w:tblStylePr>
  </w:style>
  <w:style w:type="table" w:customStyle="1" w:styleId="287">
    <w:name w:val="Grid Table 1 Light Accent 5"/>
    <w:basedOn w:val="106"/>
    <w:uiPriority w:val="46"/>
    <w:pPr>
      <w:spacing w:line="240" w:lineRule="auto"/>
    </w:pPr>
    <w:tblPr>
      <w:tblBorders>
        <w:top w:val="single" w:color="9DB9E3" w:themeColor="accent5" w:themeTint="66" w:sz="4" w:space="0"/>
        <w:left w:val="single" w:color="9DB9E3" w:themeColor="accent5" w:themeTint="66" w:sz="4" w:space="0"/>
        <w:bottom w:val="single" w:color="9DB9E3" w:themeColor="accent5" w:themeTint="66" w:sz="4" w:space="0"/>
        <w:right w:val="single" w:color="9DB9E3" w:themeColor="accent5" w:themeTint="66" w:sz="4" w:space="0"/>
        <w:insideH w:val="single" w:color="9DB9E3" w:themeColor="accent5" w:themeTint="66" w:sz="4" w:space="0"/>
        <w:insideV w:val="single" w:color="9DB9E3" w:themeColor="accent5" w:themeTint="66" w:sz="4" w:space="0"/>
      </w:tblBorders>
      <w:tblLayout w:type="fixed"/>
    </w:tblPr>
    <w:tblStylePr w:type="firstRow">
      <w:rPr>
        <w:b/>
        <w:bCs/>
      </w:rPr>
      <w:tcPr>
        <w:tcBorders>
          <w:bottom w:val="single" w:color="6C96D6" w:themeColor="accent5" w:themeTint="99" w:sz="12" w:space="0"/>
        </w:tcBorders>
      </w:tcPr>
    </w:tblStylePr>
    <w:tblStylePr w:type="lastRow">
      <w:rPr>
        <w:b/>
        <w:bCs/>
      </w:rPr>
      <w:tcPr>
        <w:tcBorders>
          <w:top w:val="double" w:color="6C96D6" w:themeColor="accent5" w:themeTint="99" w:sz="2" w:space="0"/>
        </w:tcBorders>
      </w:tcPr>
    </w:tblStylePr>
    <w:tblStylePr w:type="firstCol">
      <w:rPr>
        <w:b/>
        <w:bCs/>
      </w:rPr>
    </w:tblStylePr>
    <w:tblStylePr w:type="lastCol">
      <w:rPr>
        <w:b/>
        <w:bCs/>
      </w:rPr>
    </w:tblStylePr>
  </w:style>
  <w:style w:type="table" w:customStyle="1" w:styleId="288">
    <w:name w:val="Grid Table 2"/>
    <w:basedOn w:val="106"/>
    <w:uiPriority w:val="47"/>
    <w:pPr>
      <w:spacing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Layout w:type="fixed"/>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89">
    <w:name w:val="Grid Table 2 Accent 1"/>
    <w:basedOn w:val="106"/>
    <w:uiPriority w:val="47"/>
    <w:pPr>
      <w:spacing w:line="240" w:lineRule="auto"/>
    </w:pPr>
    <w:tblPr>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Layout w:type="fixed"/>
    </w:tblPr>
    <w:tblStylePr w:type="firstRow">
      <w:rPr>
        <w:b/>
        <w:bCs/>
      </w:rPr>
      <w:tcPr>
        <w:tcBorders>
          <w:top w:val="nil"/>
          <w:bottom w:val="single" w:color="9CC2E5" w:themeColor="accent1" w:themeTint="99" w:sz="12" w:space="0"/>
          <w:insideH w:val="nil"/>
          <w:insideV w:val="nil"/>
        </w:tcBorders>
        <w:shd w:val="clear" w:color="auto" w:fill="FFFFFF" w:themeFill="background1"/>
      </w:tcPr>
    </w:tblStylePr>
    <w:tblStylePr w:type="lastRow">
      <w:rPr>
        <w:b/>
        <w:bCs/>
      </w:r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290">
    <w:name w:val="Grid Table 2 Accent 2"/>
    <w:basedOn w:val="106"/>
    <w:uiPriority w:val="47"/>
    <w:pPr>
      <w:spacing w:line="240" w:lineRule="auto"/>
    </w:pPr>
    <w:tblPr>
      <w:tblBorders>
        <w:top w:val="single" w:color="FF6565" w:themeColor="accent2" w:themeTint="99" w:sz="2" w:space="0"/>
        <w:bottom w:val="single" w:color="FF6565" w:themeColor="accent2" w:themeTint="99" w:sz="2" w:space="0"/>
        <w:insideH w:val="single" w:color="FF6565" w:themeColor="accent2" w:themeTint="99" w:sz="2" w:space="0"/>
        <w:insideV w:val="single" w:color="FF6565" w:themeColor="accent2" w:themeTint="99" w:sz="2" w:space="0"/>
      </w:tblBorders>
      <w:tblLayout w:type="fixed"/>
    </w:tblPr>
    <w:tblStylePr w:type="firstRow">
      <w:rPr>
        <w:b/>
        <w:bCs/>
      </w:rPr>
      <w:tcPr>
        <w:tcBorders>
          <w:top w:val="nil"/>
          <w:bottom w:val="single" w:color="FF6565" w:themeColor="accent2" w:themeTint="99" w:sz="12" w:space="0"/>
          <w:insideH w:val="nil"/>
          <w:insideV w:val="nil"/>
        </w:tcBorders>
        <w:shd w:val="clear" w:color="auto" w:fill="FFFFFF" w:themeFill="background1"/>
      </w:tcPr>
    </w:tblStylePr>
    <w:tblStylePr w:type="lastRow">
      <w:rPr>
        <w:b/>
        <w:bCs/>
      </w:rPr>
      <w:tcPr>
        <w:tcBorders>
          <w:top w:val="double" w:color="FF6565"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customStyle="1" w:styleId="291">
    <w:name w:val="Grid Table 2 Accent 3"/>
    <w:basedOn w:val="106"/>
    <w:uiPriority w:val="47"/>
    <w:pPr>
      <w:spacing w:line="240" w:lineRule="auto"/>
    </w:pPr>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Layout w:type="fixed"/>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292">
    <w:name w:val="Grid Table 2 Accent 4"/>
    <w:basedOn w:val="106"/>
    <w:uiPriority w:val="47"/>
    <w:pPr>
      <w:spacing w:line="240" w:lineRule="auto"/>
    </w:pPr>
    <w:tblPr>
      <w:tblBorders>
        <w:top w:val="single" w:color="FFD965" w:themeColor="accent4" w:themeTint="99" w:sz="2" w:space="0"/>
        <w:bottom w:val="single" w:color="FFD965" w:themeColor="accent4" w:themeTint="99" w:sz="2" w:space="0"/>
        <w:insideH w:val="single" w:color="FFD965" w:themeColor="accent4" w:themeTint="99" w:sz="2" w:space="0"/>
        <w:insideV w:val="single" w:color="FFD965" w:themeColor="accent4" w:themeTint="99" w:sz="2" w:space="0"/>
      </w:tblBorders>
      <w:tblLayout w:type="fixed"/>
    </w:tblPr>
    <w:tblStylePr w:type="firstRow">
      <w:rPr>
        <w:b/>
        <w:bCs/>
      </w:rPr>
      <w:tcPr>
        <w:tcBorders>
          <w:top w:val="nil"/>
          <w:bottom w:val="single" w:color="FFD965" w:themeColor="accent4" w:themeTint="99" w:sz="12" w:space="0"/>
          <w:insideH w:val="nil"/>
          <w:insideV w:val="nil"/>
        </w:tcBorders>
        <w:shd w:val="clear" w:color="auto" w:fill="FFFFFF" w:themeFill="background1"/>
      </w:tcPr>
    </w:tblStylePr>
    <w:tblStylePr w:type="lastRow">
      <w:rPr>
        <w:b/>
        <w:bCs/>
      </w:rPr>
      <w:tcPr>
        <w:tcBorders>
          <w:top w:val="double" w:color="FFD965"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293">
    <w:name w:val="Grid Table 2 Accent 5"/>
    <w:basedOn w:val="106"/>
    <w:uiPriority w:val="47"/>
    <w:pPr>
      <w:spacing w:line="240" w:lineRule="auto"/>
    </w:pPr>
    <w:tblPr>
      <w:tblBorders>
        <w:top w:val="single" w:color="6C96D6" w:themeColor="accent5" w:themeTint="99" w:sz="2" w:space="0"/>
        <w:bottom w:val="single" w:color="6C96D6" w:themeColor="accent5" w:themeTint="99" w:sz="2" w:space="0"/>
        <w:insideH w:val="single" w:color="6C96D6" w:themeColor="accent5" w:themeTint="99" w:sz="2" w:space="0"/>
        <w:insideV w:val="single" w:color="6C96D6" w:themeColor="accent5" w:themeTint="99" w:sz="2" w:space="0"/>
      </w:tblBorders>
      <w:tblLayout w:type="fixed"/>
    </w:tblPr>
    <w:tblStylePr w:type="firstRow">
      <w:rPr>
        <w:b/>
        <w:bCs/>
      </w:rPr>
      <w:tcPr>
        <w:tcBorders>
          <w:top w:val="nil"/>
          <w:bottom w:val="single" w:color="6C96D6" w:themeColor="accent5" w:themeTint="99" w:sz="12" w:space="0"/>
          <w:insideH w:val="nil"/>
          <w:insideV w:val="nil"/>
        </w:tcBorders>
        <w:shd w:val="clear" w:color="auto" w:fill="FFFFFF" w:themeFill="background1"/>
      </w:tcPr>
    </w:tblStylePr>
    <w:tblStylePr w:type="lastRow">
      <w:rPr>
        <w:b/>
        <w:bCs/>
      </w:rPr>
      <w:tcPr>
        <w:tcBorders>
          <w:top w:val="double" w:color="6C96D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customStyle="1" w:styleId="294">
    <w:name w:val="Grid Table 2 Accent 6"/>
    <w:basedOn w:val="106"/>
    <w:uiPriority w:val="47"/>
    <w:pPr>
      <w:spacing w:line="240" w:lineRule="auto"/>
    </w:pPr>
    <w:tblPr>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Layout w:type="fixed"/>
    </w:tblPr>
    <w:tblStylePr w:type="firstRow">
      <w:rPr>
        <w:b/>
        <w:bCs/>
      </w:rPr>
      <w:tcPr>
        <w:tcBorders>
          <w:top w:val="nil"/>
          <w:bottom w:val="single" w:color="A8D08D" w:themeColor="accent6" w:themeTint="99" w:sz="12" w:space="0"/>
          <w:insideH w:val="nil"/>
          <w:insideV w:val="nil"/>
        </w:tcBorders>
        <w:shd w:val="clear" w:color="auto" w:fill="FFFFFF" w:themeFill="background1"/>
      </w:tcPr>
    </w:tblStylePr>
    <w:tblStylePr w:type="lastRow">
      <w:rPr>
        <w:b/>
        <w:bCs/>
      </w:r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295">
    <w:name w:val="Grid Table 3"/>
    <w:basedOn w:val="106"/>
    <w:uiPriority w:val="48"/>
    <w:pPr>
      <w:spacing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296">
    <w:name w:val="Grid Table 3 Accent 1"/>
    <w:basedOn w:val="106"/>
    <w:uiPriority w:val="48"/>
    <w:pPr>
      <w:spacing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bottom w:val="single" w:color="9CC2E5" w:themeColor="accent1" w:themeTint="99" w:sz="4" w:space="0"/>
        </w:tcBorders>
      </w:tcPr>
    </w:tblStylePr>
    <w:tblStylePr w:type="nwCell">
      <w:tcPr>
        <w:tcBorders>
          <w:bottom w:val="single" w:color="9CC2E5" w:themeColor="accent1" w:themeTint="99" w:sz="4" w:space="0"/>
        </w:tcBorders>
      </w:tcPr>
    </w:tblStylePr>
    <w:tblStylePr w:type="seCell">
      <w:tcPr>
        <w:tcBorders>
          <w:top w:val="single" w:color="9CC2E5" w:themeColor="accent1" w:themeTint="99" w:sz="4" w:space="0"/>
        </w:tcBorders>
      </w:tcPr>
    </w:tblStylePr>
    <w:tblStylePr w:type="swCell">
      <w:tcPr>
        <w:tcBorders>
          <w:top w:val="single" w:color="9CC2E5" w:themeColor="accent1" w:themeTint="99" w:sz="4" w:space="0"/>
        </w:tcBorders>
      </w:tcPr>
    </w:tblStylePr>
  </w:style>
  <w:style w:type="table" w:customStyle="1" w:styleId="297">
    <w:name w:val="Grid Table 3 Accent 2"/>
    <w:basedOn w:val="106"/>
    <w:uiPriority w:val="48"/>
    <w:pPr>
      <w:spacing w:line="240" w:lineRule="auto"/>
    </w:pPr>
    <w:tblPr>
      <w:tblBorders>
        <w:top w:val="single" w:color="FF6565" w:themeColor="accent2" w:themeTint="99" w:sz="4" w:space="0"/>
        <w:left w:val="single" w:color="FF6565" w:themeColor="accent2" w:themeTint="99" w:sz="4" w:space="0"/>
        <w:bottom w:val="single" w:color="FF6565" w:themeColor="accent2" w:themeTint="99" w:sz="4" w:space="0"/>
        <w:right w:val="single" w:color="FF6565" w:themeColor="accent2" w:themeTint="99" w:sz="4" w:space="0"/>
        <w:insideH w:val="single" w:color="FF6565" w:themeColor="accent2" w:themeTint="99" w:sz="4" w:space="0"/>
        <w:insideV w:val="single" w:color="FF6565" w:themeColor="accent2"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CCCC" w:themeFill="accent2" w:themeFillTint="33"/>
      </w:tcPr>
    </w:tblStylePr>
    <w:tblStylePr w:type="band1Horz">
      <w:tcPr>
        <w:shd w:val="clear" w:color="auto" w:fill="FECCCC" w:themeFill="accent2" w:themeFillTint="33"/>
      </w:tcPr>
    </w:tblStylePr>
    <w:tblStylePr w:type="neCell">
      <w:tcPr>
        <w:tcBorders>
          <w:bottom w:val="single" w:color="FF6565" w:themeColor="accent2" w:themeTint="99" w:sz="4" w:space="0"/>
        </w:tcBorders>
      </w:tcPr>
    </w:tblStylePr>
    <w:tblStylePr w:type="nwCell">
      <w:tcPr>
        <w:tcBorders>
          <w:bottom w:val="single" w:color="FF6565" w:themeColor="accent2" w:themeTint="99" w:sz="4" w:space="0"/>
        </w:tcBorders>
      </w:tcPr>
    </w:tblStylePr>
    <w:tblStylePr w:type="seCell">
      <w:tcPr>
        <w:tcBorders>
          <w:top w:val="single" w:color="FF6565" w:themeColor="accent2" w:themeTint="99" w:sz="4" w:space="0"/>
        </w:tcBorders>
      </w:tcPr>
    </w:tblStylePr>
    <w:tblStylePr w:type="swCell">
      <w:tcPr>
        <w:tcBorders>
          <w:top w:val="single" w:color="FF6565" w:themeColor="accent2" w:themeTint="99" w:sz="4" w:space="0"/>
        </w:tcBorders>
      </w:tcPr>
    </w:tblStylePr>
  </w:style>
  <w:style w:type="table" w:customStyle="1" w:styleId="298">
    <w:name w:val="Grid Table 3 Accent 3"/>
    <w:basedOn w:val="106"/>
    <w:uiPriority w:val="48"/>
    <w:pPr>
      <w:spacing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299">
    <w:name w:val="Grid Table 3 Accent 4"/>
    <w:basedOn w:val="106"/>
    <w:uiPriority w:val="48"/>
    <w:pPr>
      <w:spacing w:line="240" w:lineRule="auto"/>
    </w:p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300">
    <w:name w:val="Grid Table 3 Accent 5"/>
    <w:basedOn w:val="106"/>
    <w:uiPriority w:val="48"/>
    <w:pPr>
      <w:spacing w:line="240" w:lineRule="auto"/>
    </w:pPr>
    <w:tblPr>
      <w:tblBorders>
        <w:top w:val="single" w:color="6C96D6" w:themeColor="accent5" w:themeTint="99" w:sz="4" w:space="0"/>
        <w:left w:val="single" w:color="6C96D6" w:themeColor="accent5" w:themeTint="99" w:sz="4" w:space="0"/>
        <w:bottom w:val="single" w:color="6C96D6" w:themeColor="accent5" w:themeTint="99" w:sz="4" w:space="0"/>
        <w:right w:val="single" w:color="6C96D6" w:themeColor="accent5" w:themeTint="99" w:sz="4" w:space="0"/>
        <w:insideH w:val="single" w:color="6C96D6" w:themeColor="accent5" w:themeTint="99" w:sz="4" w:space="0"/>
        <w:insideV w:val="single" w:color="6C96D6" w:themeColor="accent5"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EDCF1" w:themeFill="accent5" w:themeFillTint="33"/>
      </w:tcPr>
    </w:tblStylePr>
    <w:tblStylePr w:type="band1Horz">
      <w:tcPr>
        <w:shd w:val="clear" w:color="auto" w:fill="CEDCF1" w:themeFill="accent5" w:themeFillTint="33"/>
      </w:tcPr>
    </w:tblStylePr>
    <w:tblStylePr w:type="neCell">
      <w:tcPr>
        <w:tcBorders>
          <w:bottom w:val="single" w:color="6C96D6" w:themeColor="accent5" w:themeTint="99" w:sz="4" w:space="0"/>
        </w:tcBorders>
      </w:tcPr>
    </w:tblStylePr>
    <w:tblStylePr w:type="nwCell">
      <w:tcPr>
        <w:tcBorders>
          <w:bottom w:val="single" w:color="6C96D6" w:themeColor="accent5" w:themeTint="99" w:sz="4" w:space="0"/>
        </w:tcBorders>
      </w:tcPr>
    </w:tblStylePr>
    <w:tblStylePr w:type="seCell">
      <w:tcPr>
        <w:tcBorders>
          <w:top w:val="single" w:color="6C96D6" w:themeColor="accent5" w:themeTint="99" w:sz="4" w:space="0"/>
        </w:tcBorders>
      </w:tcPr>
    </w:tblStylePr>
    <w:tblStylePr w:type="swCell">
      <w:tcPr>
        <w:tcBorders>
          <w:top w:val="single" w:color="6C96D6" w:themeColor="accent5" w:themeTint="99" w:sz="4" w:space="0"/>
        </w:tcBorders>
      </w:tcPr>
    </w:tblStylePr>
  </w:style>
  <w:style w:type="table" w:customStyle="1" w:styleId="301">
    <w:name w:val="Grid Table 3 Accent 6"/>
    <w:basedOn w:val="106"/>
    <w:uiPriority w:val="48"/>
    <w:pPr>
      <w:spacing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302">
    <w:name w:val="Grid Table 4 Accent 1"/>
    <w:basedOn w:val="106"/>
    <w:uiPriority w:val="49"/>
    <w:pPr>
      <w:spacing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303">
    <w:name w:val="Grid Table 4 Accent 2"/>
    <w:basedOn w:val="106"/>
    <w:uiPriority w:val="49"/>
    <w:pPr>
      <w:spacing w:line="240" w:lineRule="auto"/>
    </w:pPr>
    <w:tblPr>
      <w:tblBorders>
        <w:top w:val="single" w:color="FF6565" w:themeColor="accent2" w:themeTint="99" w:sz="4" w:space="0"/>
        <w:left w:val="single" w:color="FF6565" w:themeColor="accent2" w:themeTint="99" w:sz="4" w:space="0"/>
        <w:bottom w:val="single" w:color="FF6565" w:themeColor="accent2" w:themeTint="99" w:sz="4" w:space="0"/>
        <w:right w:val="single" w:color="FF6565" w:themeColor="accent2" w:themeTint="99" w:sz="4" w:space="0"/>
        <w:insideH w:val="single" w:color="FF6565" w:themeColor="accent2" w:themeTint="99" w:sz="4" w:space="0"/>
        <w:insideV w:val="single" w:color="FF6565"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insideV w:val="nil"/>
        </w:tcBorders>
        <w:shd w:val="clear" w:color="auto" w:fill="FF0000" w:themeFill="accent2"/>
      </w:tcPr>
    </w:tblStylePr>
    <w:tblStylePr w:type="lastRow">
      <w:rPr>
        <w:b/>
        <w:bCs/>
      </w:rPr>
      <w:tcPr>
        <w:tcBorders>
          <w:top w:val="double" w:color="FF0000" w:themeColor="accent2" w:sz="4" w:space="0"/>
        </w:tcBorders>
      </w:tc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customStyle="1" w:styleId="304">
    <w:name w:val="Grid Table 4 Accent 3"/>
    <w:basedOn w:val="106"/>
    <w:uiPriority w:val="49"/>
    <w:pPr>
      <w:spacing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05">
    <w:name w:val="Grid Table 4 Accent 4"/>
    <w:basedOn w:val="106"/>
    <w:uiPriority w:val="49"/>
    <w:pPr>
      <w:spacing w:line="240" w:lineRule="auto"/>
    </w:p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06">
    <w:name w:val="Grid Table 4 Accent 6"/>
    <w:basedOn w:val="106"/>
    <w:uiPriority w:val="49"/>
    <w:pPr>
      <w:spacing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07">
    <w:name w:val="Grid Table 5 Dark Accent 1"/>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table" w:customStyle="1" w:styleId="308">
    <w:name w:val="Grid Table 5 Dark Accent 2"/>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FECCCC"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0000"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0000"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0000"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0000" w:themeFill="accent2"/>
      </w:tcPr>
    </w:tblStylePr>
    <w:tblStylePr w:type="band1Vert">
      <w:tcPr>
        <w:shd w:val="clear" w:color="auto" w:fill="FF9999" w:themeFill="accent2" w:themeFillTint="66"/>
      </w:tcPr>
    </w:tblStylePr>
    <w:tblStylePr w:type="band1Horz">
      <w:tcPr>
        <w:shd w:val="clear" w:color="auto" w:fill="FF9999" w:themeFill="accent2" w:themeFillTint="66"/>
      </w:tcPr>
    </w:tblStylePr>
  </w:style>
  <w:style w:type="table" w:customStyle="1" w:styleId="309">
    <w:name w:val="Grid Table 5 Dark Accent 3"/>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310">
    <w:name w:val="Grid Table 5 Dark Accent 4"/>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FEF2C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311">
    <w:name w:val="Grid Table 5 Dark Accent 5"/>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CEDCF1"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B579A"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B579A"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2B579A"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B579A" w:themeFill="accent5"/>
      </w:tcPr>
    </w:tblStylePr>
    <w:tblStylePr w:type="band1Vert">
      <w:tcPr>
        <w:shd w:val="clear" w:color="auto" w:fill="9DB9E3" w:themeFill="accent5" w:themeFillTint="66"/>
      </w:tcPr>
    </w:tblStylePr>
    <w:tblStylePr w:type="band1Horz">
      <w:tcPr>
        <w:shd w:val="clear" w:color="auto" w:fill="9DB9E3" w:themeFill="accent5" w:themeFillTint="66"/>
      </w:tcPr>
    </w:tblStylePr>
  </w:style>
  <w:style w:type="table" w:customStyle="1" w:styleId="312">
    <w:name w:val="Grid Table 5 Dark Accent 6"/>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313">
    <w:name w:val="Grid Table 6 Colorful"/>
    <w:basedOn w:val="106"/>
    <w:uiPriority w:val="51"/>
    <w:pPr>
      <w:spacing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14">
    <w:name w:val="Grid Table 6 Colorful Accent 1"/>
    <w:basedOn w:val="106"/>
    <w:uiPriority w:val="51"/>
    <w:pPr>
      <w:spacing w:line="240" w:lineRule="auto"/>
    </w:pPr>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315">
    <w:name w:val="Grid Table 6 Colorful Accent 2"/>
    <w:basedOn w:val="106"/>
    <w:uiPriority w:val="51"/>
    <w:pPr>
      <w:spacing w:line="240" w:lineRule="auto"/>
    </w:pPr>
    <w:rPr>
      <w:color w:val="BF0000" w:themeColor="accent2" w:themeShade="BF"/>
    </w:rPr>
    <w:tblPr>
      <w:tblBorders>
        <w:top w:val="single" w:color="FF6565" w:themeColor="accent2" w:themeTint="99" w:sz="4" w:space="0"/>
        <w:left w:val="single" w:color="FF6565" w:themeColor="accent2" w:themeTint="99" w:sz="4" w:space="0"/>
        <w:bottom w:val="single" w:color="FF6565" w:themeColor="accent2" w:themeTint="99" w:sz="4" w:space="0"/>
        <w:right w:val="single" w:color="FF6565" w:themeColor="accent2" w:themeTint="99" w:sz="4" w:space="0"/>
        <w:insideH w:val="single" w:color="FF6565" w:themeColor="accent2" w:themeTint="99" w:sz="4" w:space="0"/>
        <w:insideV w:val="single" w:color="FF6565" w:themeColor="accent2" w:themeTint="99" w:sz="4" w:space="0"/>
      </w:tblBorders>
      <w:tblLayout w:type="fixed"/>
    </w:tblPr>
    <w:tblStylePr w:type="firstRow">
      <w:rPr>
        <w:b/>
        <w:bCs/>
      </w:rPr>
      <w:tcPr>
        <w:tcBorders>
          <w:bottom w:val="single" w:color="FF6565" w:themeColor="accent2" w:themeTint="99" w:sz="12" w:space="0"/>
        </w:tcBorders>
      </w:tcPr>
    </w:tblStylePr>
    <w:tblStylePr w:type="lastRow">
      <w:rPr>
        <w:b/>
        <w:bCs/>
      </w:rPr>
      <w:tcPr>
        <w:tcBorders>
          <w:top w:val="double" w:color="FF6565" w:themeColor="accent2" w:themeTint="99" w:sz="4" w:space="0"/>
        </w:tcBorders>
      </w:tc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customStyle="1" w:styleId="316">
    <w:name w:val="Grid Table 6 Colorful Accent 3"/>
    <w:basedOn w:val="106"/>
    <w:uiPriority w:val="51"/>
    <w:pPr>
      <w:spacing w:line="240" w:lineRule="auto"/>
    </w:pPr>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17">
    <w:name w:val="Grid Table 6 Colorful Accent 4"/>
    <w:basedOn w:val="106"/>
    <w:uiPriority w:val="51"/>
    <w:pPr>
      <w:spacing w:line="240" w:lineRule="auto"/>
    </w:pPr>
    <w:rPr>
      <w:color w:val="BF9000" w:themeColor="accent4" w:themeShade="BF"/>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18">
    <w:name w:val="Grid Table 6 Colorful Accent 5"/>
    <w:basedOn w:val="106"/>
    <w:uiPriority w:val="51"/>
    <w:pPr>
      <w:spacing w:line="240" w:lineRule="auto"/>
    </w:pPr>
    <w:rPr>
      <w:color w:val="204174" w:themeColor="accent5" w:themeShade="BF"/>
    </w:rPr>
    <w:tblPr>
      <w:tblBorders>
        <w:top w:val="single" w:color="6C96D6" w:themeColor="accent5" w:themeTint="99" w:sz="4" w:space="0"/>
        <w:left w:val="single" w:color="6C96D6" w:themeColor="accent5" w:themeTint="99" w:sz="4" w:space="0"/>
        <w:bottom w:val="single" w:color="6C96D6" w:themeColor="accent5" w:themeTint="99" w:sz="4" w:space="0"/>
        <w:right w:val="single" w:color="6C96D6" w:themeColor="accent5" w:themeTint="99" w:sz="4" w:space="0"/>
        <w:insideH w:val="single" w:color="6C96D6" w:themeColor="accent5" w:themeTint="99" w:sz="4" w:space="0"/>
        <w:insideV w:val="single" w:color="6C96D6" w:themeColor="accent5" w:themeTint="99" w:sz="4" w:space="0"/>
      </w:tblBorders>
      <w:tblLayout w:type="fixed"/>
    </w:tblPr>
    <w:tblStylePr w:type="firstRow">
      <w:rPr>
        <w:b/>
        <w:bCs/>
      </w:rPr>
      <w:tcPr>
        <w:tcBorders>
          <w:bottom w:val="single" w:color="6C96D6" w:themeColor="accent5" w:themeTint="99" w:sz="12" w:space="0"/>
        </w:tcBorders>
      </w:tcPr>
    </w:tblStylePr>
    <w:tblStylePr w:type="lastRow">
      <w:rPr>
        <w:b/>
        <w:bCs/>
      </w:rPr>
      <w:tcPr>
        <w:tcBorders>
          <w:top w:val="double" w:color="6C96D6" w:themeColor="accent5" w:themeTint="99" w:sz="4" w:space="0"/>
        </w:tcBorders>
      </w:tc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customStyle="1" w:styleId="319">
    <w:name w:val="Grid Table 6 Colorful Accent 6"/>
    <w:basedOn w:val="106"/>
    <w:uiPriority w:val="51"/>
    <w:pPr>
      <w:spacing w:line="240" w:lineRule="auto"/>
    </w:pPr>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20">
    <w:name w:val="Grid Table 7 Colorful"/>
    <w:basedOn w:val="106"/>
    <w:uiPriority w:val="52"/>
    <w:pPr>
      <w:spacing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21">
    <w:name w:val="Grid Table 7 Colorful Accent 1"/>
    <w:basedOn w:val="106"/>
    <w:uiPriority w:val="52"/>
    <w:pPr>
      <w:spacing w:line="240" w:lineRule="auto"/>
    </w:pPr>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bottom w:val="single" w:color="9CC2E5" w:themeColor="accent1" w:themeTint="99" w:sz="4" w:space="0"/>
        </w:tcBorders>
      </w:tcPr>
    </w:tblStylePr>
    <w:tblStylePr w:type="nwCell">
      <w:tcPr>
        <w:tcBorders>
          <w:bottom w:val="single" w:color="9CC2E5" w:themeColor="accent1" w:themeTint="99" w:sz="4" w:space="0"/>
        </w:tcBorders>
      </w:tcPr>
    </w:tblStylePr>
    <w:tblStylePr w:type="seCell">
      <w:tcPr>
        <w:tcBorders>
          <w:top w:val="single" w:color="9CC2E5" w:themeColor="accent1" w:themeTint="99" w:sz="4" w:space="0"/>
        </w:tcBorders>
      </w:tcPr>
    </w:tblStylePr>
    <w:tblStylePr w:type="swCell">
      <w:tcPr>
        <w:tcBorders>
          <w:top w:val="single" w:color="9CC2E5" w:themeColor="accent1" w:themeTint="99" w:sz="4" w:space="0"/>
        </w:tcBorders>
      </w:tcPr>
    </w:tblStylePr>
  </w:style>
  <w:style w:type="table" w:customStyle="1" w:styleId="322">
    <w:name w:val="Grid Table 7 Colorful Accent 2"/>
    <w:basedOn w:val="106"/>
    <w:uiPriority w:val="52"/>
    <w:pPr>
      <w:spacing w:line="240" w:lineRule="auto"/>
    </w:pPr>
    <w:rPr>
      <w:color w:val="BF0000" w:themeColor="accent2" w:themeShade="BF"/>
    </w:rPr>
    <w:tblPr>
      <w:tblBorders>
        <w:top w:val="single" w:color="FF6565" w:themeColor="accent2" w:themeTint="99" w:sz="4" w:space="0"/>
        <w:left w:val="single" w:color="FF6565" w:themeColor="accent2" w:themeTint="99" w:sz="4" w:space="0"/>
        <w:bottom w:val="single" w:color="FF6565" w:themeColor="accent2" w:themeTint="99" w:sz="4" w:space="0"/>
        <w:right w:val="single" w:color="FF6565" w:themeColor="accent2" w:themeTint="99" w:sz="4" w:space="0"/>
        <w:insideH w:val="single" w:color="FF6565" w:themeColor="accent2" w:themeTint="99" w:sz="4" w:space="0"/>
        <w:insideV w:val="single" w:color="FF6565" w:themeColor="accent2"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CCCC" w:themeFill="accent2" w:themeFillTint="33"/>
      </w:tcPr>
    </w:tblStylePr>
    <w:tblStylePr w:type="band1Horz">
      <w:tcPr>
        <w:shd w:val="clear" w:color="auto" w:fill="FECCCC" w:themeFill="accent2" w:themeFillTint="33"/>
      </w:tcPr>
    </w:tblStylePr>
    <w:tblStylePr w:type="neCell">
      <w:tcPr>
        <w:tcBorders>
          <w:bottom w:val="single" w:color="FF6565" w:themeColor="accent2" w:themeTint="99" w:sz="4" w:space="0"/>
        </w:tcBorders>
      </w:tcPr>
    </w:tblStylePr>
    <w:tblStylePr w:type="nwCell">
      <w:tcPr>
        <w:tcBorders>
          <w:bottom w:val="single" w:color="FF6565" w:themeColor="accent2" w:themeTint="99" w:sz="4" w:space="0"/>
        </w:tcBorders>
      </w:tcPr>
    </w:tblStylePr>
    <w:tblStylePr w:type="seCell">
      <w:tcPr>
        <w:tcBorders>
          <w:top w:val="single" w:color="FF6565" w:themeColor="accent2" w:themeTint="99" w:sz="4" w:space="0"/>
        </w:tcBorders>
      </w:tcPr>
    </w:tblStylePr>
    <w:tblStylePr w:type="swCell">
      <w:tcPr>
        <w:tcBorders>
          <w:top w:val="single" w:color="FF6565" w:themeColor="accent2" w:themeTint="99" w:sz="4" w:space="0"/>
        </w:tcBorders>
      </w:tcPr>
    </w:tblStylePr>
  </w:style>
  <w:style w:type="table" w:customStyle="1" w:styleId="323">
    <w:name w:val="Grid Table 7 Colorful Accent 3"/>
    <w:basedOn w:val="106"/>
    <w:uiPriority w:val="52"/>
    <w:pPr>
      <w:spacing w:line="240" w:lineRule="auto"/>
    </w:pPr>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324">
    <w:name w:val="Grid Table 7 Colorful Accent 4"/>
    <w:basedOn w:val="106"/>
    <w:uiPriority w:val="52"/>
    <w:pPr>
      <w:spacing w:line="240" w:lineRule="auto"/>
    </w:pPr>
    <w:rPr>
      <w:color w:val="BF9000" w:themeColor="accent4" w:themeShade="BF"/>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325">
    <w:name w:val="Grid Table 7 Colorful Accent 5"/>
    <w:basedOn w:val="106"/>
    <w:uiPriority w:val="52"/>
    <w:pPr>
      <w:spacing w:line="240" w:lineRule="auto"/>
    </w:pPr>
    <w:rPr>
      <w:color w:val="204174" w:themeColor="accent5" w:themeShade="BF"/>
    </w:rPr>
    <w:tblPr>
      <w:tblBorders>
        <w:top w:val="single" w:color="6C96D6" w:themeColor="accent5" w:themeTint="99" w:sz="4" w:space="0"/>
        <w:left w:val="single" w:color="6C96D6" w:themeColor="accent5" w:themeTint="99" w:sz="4" w:space="0"/>
        <w:bottom w:val="single" w:color="6C96D6" w:themeColor="accent5" w:themeTint="99" w:sz="4" w:space="0"/>
        <w:right w:val="single" w:color="6C96D6" w:themeColor="accent5" w:themeTint="99" w:sz="4" w:space="0"/>
        <w:insideH w:val="single" w:color="6C96D6" w:themeColor="accent5" w:themeTint="99" w:sz="4" w:space="0"/>
        <w:insideV w:val="single" w:color="6C96D6" w:themeColor="accent5"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EDCF1" w:themeFill="accent5" w:themeFillTint="33"/>
      </w:tcPr>
    </w:tblStylePr>
    <w:tblStylePr w:type="band1Horz">
      <w:tcPr>
        <w:shd w:val="clear" w:color="auto" w:fill="CEDCF1" w:themeFill="accent5" w:themeFillTint="33"/>
      </w:tcPr>
    </w:tblStylePr>
    <w:tblStylePr w:type="neCell">
      <w:tcPr>
        <w:tcBorders>
          <w:bottom w:val="single" w:color="6C96D6" w:themeColor="accent5" w:themeTint="99" w:sz="4" w:space="0"/>
        </w:tcBorders>
      </w:tcPr>
    </w:tblStylePr>
    <w:tblStylePr w:type="nwCell">
      <w:tcPr>
        <w:tcBorders>
          <w:bottom w:val="single" w:color="6C96D6" w:themeColor="accent5" w:themeTint="99" w:sz="4" w:space="0"/>
        </w:tcBorders>
      </w:tcPr>
    </w:tblStylePr>
    <w:tblStylePr w:type="seCell">
      <w:tcPr>
        <w:tcBorders>
          <w:top w:val="single" w:color="6C96D6" w:themeColor="accent5" w:themeTint="99" w:sz="4" w:space="0"/>
        </w:tcBorders>
      </w:tcPr>
    </w:tblStylePr>
    <w:tblStylePr w:type="swCell">
      <w:tcPr>
        <w:tcBorders>
          <w:top w:val="single" w:color="6C96D6" w:themeColor="accent5" w:themeTint="99" w:sz="4" w:space="0"/>
        </w:tcBorders>
      </w:tcPr>
    </w:tblStylePr>
  </w:style>
  <w:style w:type="table" w:customStyle="1" w:styleId="326">
    <w:name w:val="Grid Table 7 Colorful Accent 6"/>
    <w:basedOn w:val="106"/>
    <w:uiPriority w:val="52"/>
    <w:pPr>
      <w:spacing w:line="240" w:lineRule="auto"/>
    </w:pPr>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character" w:customStyle="1" w:styleId="327">
    <w:name w:val="Heading 3 Char"/>
    <w:basedOn w:val="88"/>
    <w:link w:val="4"/>
    <w:uiPriority w:val="1"/>
    <w:rPr>
      <w:rFonts w:asciiTheme="majorHAnsi" w:hAnsiTheme="majorHAnsi" w:eastAsiaTheme="majorEastAsia" w:cstheme="majorBidi"/>
      <w:color w:val="1F4E79" w:themeColor="accent1" w:themeShade="80"/>
      <w:sz w:val="24"/>
      <w:szCs w:val="24"/>
    </w:rPr>
  </w:style>
  <w:style w:type="character" w:customStyle="1" w:styleId="328">
    <w:name w:val="Heading 4 Char"/>
    <w:basedOn w:val="88"/>
    <w:link w:val="5"/>
    <w:uiPriority w:val="1"/>
    <w:rPr>
      <w:rFonts w:asciiTheme="majorHAnsi" w:hAnsiTheme="majorHAnsi" w:eastAsiaTheme="majorEastAsia" w:cstheme="majorBidi"/>
      <w:i/>
      <w:iCs/>
      <w:color w:val="1F4E79" w:themeColor="accent1" w:themeShade="80"/>
    </w:rPr>
  </w:style>
  <w:style w:type="character" w:customStyle="1" w:styleId="329">
    <w:name w:val="Heading 5 Char"/>
    <w:basedOn w:val="88"/>
    <w:link w:val="6"/>
    <w:semiHidden/>
    <w:uiPriority w:val="1"/>
    <w:rPr>
      <w:rFonts w:asciiTheme="majorHAnsi" w:hAnsiTheme="majorHAnsi" w:eastAsiaTheme="majorEastAsia" w:cstheme="majorBidi"/>
      <w:color w:val="1F4E79" w:themeColor="accent1" w:themeShade="80"/>
    </w:rPr>
  </w:style>
  <w:style w:type="character" w:customStyle="1" w:styleId="330">
    <w:name w:val="Heading 6 Char"/>
    <w:basedOn w:val="88"/>
    <w:link w:val="7"/>
    <w:semiHidden/>
    <w:qFormat/>
    <w:uiPriority w:val="1"/>
    <w:rPr>
      <w:rFonts w:asciiTheme="majorHAnsi" w:hAnsiTheme="majorHAnsi" w:eastAsiaTheme="majorEastAsia" w:cstheme="majorBidi"/>
      <w:b/>
      <w:color w:val="1F4E79" w:themeColor="accent1" w:themeShade="80"/>
    </w:rPr>
  </w:style>
  <w:style w:type="character" w:customStyle="1" w:styleId="331">
    <w:name w:val="Heading 7 Char"/>
    <w:basedOn w:val="88"/>
    <w:link w:val="8"/>
    <w:semiHidden/>
    <w:qFormat/>
    <w:uiPriority w:val="1"/>
    <w:rPr>
      <w:rFonts w:asciiTheme="majorHAnsi" w:hAnsiTheme="majorHAnsi" w:eastAsiaTheme="majorEastAsia" w:cstheme="majorBidi"/>
      <w:i/>
      <w:iCs/>
      <w:color w:val="1F4E79" w:themeColor="accent1" w:themeShade="80"/>
    </w:rPr>
  </w:style>
  <w:style w:type="character" w:customStyle="1" w:styleId="332">
    <w:name w:val="Heading 8 Char"/>
    <w:basedOn w:val="88"/>
    <w:link w:val="9"/>
    <w:semiHidden/>
    <w:qFormat/>
    <w:uiPriority w:val="1"/>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333">
    <w:name w:val="Heading 9 Char"/>
    <w:basedOn w:val="88"/>
    <w:link w:val="10"/>
    <w:semiHidden/>
    <w:qFormat/>
    <w:uiPriority w:val="1"/>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334">
    <w:name w:val="HTML Address Char"/>
    <w:basedOn w:val="88"/>
    <w:link w:val="34"/>
    <w:semiHidden/>
    <w:qFormat/>
    <w:uiPriority w:val="99"/>
    <w:rPr>
      <w:i/>
      <w:iCs/>
    </w:rPr>
  </w:style>
  <w:style w:type="character" w:customStyle="1" w:styleId="335">
    <w:name w:val="HTML Preformatted Char"/>
    <w:basedOn w:val="88"/>
    <w:link w:val="35"/>
    <w:semiHidden/>
    <w:uiPriority w:val="99"/>
    <w:rPr>
      <w:rFonts w:ascii="Consolas" w:hAnsi="Consolas"/>
      <w:szCs w:val="20"/>
    </w:rPr>
  </w:style>
  <w:style w:type="paragraph" w:customStyle="1" w:styleId="336">
    <w:name w:val="Intense Quote"/>
    <w:basedOn w:val="1"/>
    <w:next w:val="1"/>
    <w:link w:val="337"/>
    <w:unhideWhenUsed/>
    <w:qFormat/>
    <w:uiPriority w:val="30"/>
    <w:pPr>
      <w:pBdr>
        <w:top w:val="single" w:color="1F4E79" w:themeColor="accent1" w:themeShade="80" w:sz="4" w:space="10"/>
        <w:bottom w:val="single" w:color="1F4E79" w:themeColor="accent1" w:themeShade="80" w:sz="4" w:space="10"/>
      </w:pBdr>
      <w:spacing w:before="360" w:after="360"/>
      <w:jc w:val="center"/>
    </w:pPr>
    <w:rPr>
      <w:i/>
      <w:iCs/>
      <w:color w:val="1F4E79" w:themeColor="accent1" w:themeShade="80"/>
    </w:rPr>
  </w:style>
  <w:style w:type="character" w:customStyle="1" w:styleId="337">
    <w:name w:val="Intense Quote Char"/>
    <w:basedOn w:val="88"/>
    <w:link w:val="336"/>
    <w:semiHidden/>
    <w:qFormat/>
    <w:uiPriority w:val="30"/>
    <w:rPr>
      <w:i/>
      <w:iCs/>
      <w:color w:val="1F4E79" w:themeColor="accent1" w:themeShade="80"/>
    </w:rPr>
  </w:style>
  <w:style w:type="character" w:customStyle="1" w:styleId="338">
    <w:name w:val="Intense Reference"/>
    <w:basedOn w:val="88"/>
    <w:unhideWhenUsed/>
    <w:qFormat/>
    <w:uiPriority w:val="32"/>
    <w:rPr>
      <w:b/>
      <w:bCs/>
      <w:smallCaps/>
      <w:color w:val="1F4E79" w:themeColor="accent1" w:themeShade="80"/>
      <w:spacing w:val="0"/>
    </w:rPr>
  </w:style>
  <w:style w:type="paragraph" w:customStyle="1" w:styleId="339">
    <w:name w:val="List Paragraph"/>
    <w:basedOn w:val="1"/>
    <w:unhideWhenUsed/>
    <w:qFormat/>
    <w:uiPriority w:val="34"/>
    <w:pPr>
      <w:ind w:left="720"/>
      <w:contextualSpacing/>
    </w:pPr>
  </w:style>
  <w:style w:type="table" w:customStyle="1" w:styleId="340">
    <w:name w:val="List Table 1 Light"/>
    <w:basedOn w:val="106"/>
    <w:uiPriority w:val="46"/>
    <w:pPr>
      <w:spacing w:line="240" w:lineRule="auto"/>
    </w:p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1">
    <w:name w:val="List Table 1 Light Accent 1"/>
    <w:basedOn w:val="106"/>
    <w:uiPriority w:val="46"/>
    <w:pPr>
      <w:spacing w:line="240" w:lineRule="auto"/>
    </w:pPr>
    <w:tblStylePr w:type="firstRow">
      <w:rPr>
        <w:b/>
        <w:bCs/>
      </w:rPr>
      <w:tcPr>
        <w:tcBorders>
          <w:bottom w:val="single" w:color="9CC2E5" w:themeColor="accent1" w:themeTint="99" w:sz="4" w:space="0"/>
        </w:tcBorders>
      </w:tcPr>
    </w:tblStylePr>
    <w:tblStylePr w:type="lastRow">
      <w:rPr>
        <w:b/>
        <w:bCs/>
      </w:rPr>
      <w:tcPr>
        <w:tcBorders>
          <w:top w:val="sing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342">
    <w:name w:val="List Table 1 Light Accent 2"/>
    <w:basedOn w:val="106"/>
    <w:uiPriority w:val="46"/>
    <w:pPr>
      <w:spacing w:line="240" w:lineRule="auto"/>
    </w:pPr>
    <w:tblStylePr w:type="firstRow">
      <w:rPr>
        <w:b/>
        <w:bCs/>
      </w:rPr>
      <w:tcPr>
        <w:tcBorders>
          <w:bottom w:val="single" w:color="FF6565" w:themeColor="accent2" w:themeTint="99" w:sz="4" w:space="0"/>
        </w:tcBorders>
      </w:tcPr>
    </w:tblStylePr>
    <w:tblStylePr w:type="lastRow">
      <w:rPr>
        <w:b/>
        <w:bCs/>
      </w:rPr>
      <w:tcPr>
        <w:tcBorders>
          <w:top w:val="single" w:color="FF6565" w:themeColor="accent2" w:themeTint="99" w:sz="4" w:space="0"/>
        </w:tcBorders>
      </w:tc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customStyle="1" w:styleId="343">
    <w:name w:val="List Table 1 Light Accent 3"/>
    <w:basedOn w:val="106"/>
    <w:uiPriority w:val="46"/>
    <w:pPr>
      <w:spacing w:line="240" w:lineRule="auto"/>
    </w:pPr>
    <w:tblStylePr w:type="firstRow">
      <w:rPr>
        <w:b/>
        <w:bCs/>
      </w:rPr>
      <w:tcPr>
        <w:tcBorders>
          <w:bottom w:val="single" w:color="C8C8C8" w:themeColor="accent3" w:themeTint="99" w:sz="4" w:space="0"/>
        </w:tcBorders>
      </w:tcPr>
    </w:tblStylePr>
    <w:tblStylePr w:type="lastRow">
      <w:rPr>
        <w:b/>
        <w:bCs/>
      </w:rPr>
      <w:tcPr>
        <w:tcBorders>
          <w:top w:val="sing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44">
    <w:name w:val="List Table 1 Light Accent 4"/>
    <w:basedOn w:val="106"/>
    <w:uiPriority w:val="46"/>
    <w:pPr>
      <w:spacing w:line="240" w:lineRule="auto"/>
    </w:pPr>
    <w:tblStylePr w:type="firstRow">
      <w:rPr>
        <w:b/>
        <w:bCs/>
      </w:rPr>
      <w:tcPr>
        <w:tcBorders>
          <w:bottom w:val="single" w:color="FFD965" w:themeColor="accent4" w:themeTint="99" w:sz="4" w:space="0"/>
        </w:tcBorders>
      </w:tcPr>
    </w:tblStylePr>
    <w:tblStylePr w:type="lastRow">
      <w:rPr>
        <w:b/>
        <w:bCs/>
      </w:rPr>
      <w:tcPr>
        <w:tcBorders>
          <w:top w:val="sing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45">
    <w:name w:val="List Table 1 Light Accent 5"/>
    <w:basedOn w:val="106"/>
    <w:uiPriority w:val="46"/>
    <w:pPr>
      <w:spacing w:line="240" w:lineRule="auto"/>
    </w:pPr>
    <w:tblStylePr w:type="firstRow">
      <w:rPr>
        <w:b/>
        <w:bCs/>
      </w:rPr>
      <w:tcPr>
        <w:tcBorders>
          <w:bottom w:val="single" w:color="6C96D6" w:themeColor="accent5" w:themeTint="99" w:sz="4" w:space="0"/>
        </w:tcBorders>
      </w:tcPr>
    </w:tblStylePr>
    <w:tblStylePr w:type="lastRow">
      <w:rPr>
        <w:b/>
        <w:bCs/>
      </w:rPr>
      <w:tcPr>
        <w:tcBorders>
          <w:top w:val="single" w:color="6C96D6" w:themeColor="accent5" w:themeTint="99" w:sz="4" w:space="0"/>
        </w:tcBorders>
      </w:tc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customStyle="1" w:styleId="346">
    <w:name w:val="List Table 1 Light Accent 6"/>
    <w:basedOn w:val="106"/>
    <w:uiPriority w:val="46"/>
    <w:pPr>
      <w:spacing w:line="240" w:lineRule="auto"/>
    </w:pPr>
    <w:tblStylePr w:type="firstRow">
      <w:rPr>
        <w:b/>
        <w:bCs/>
      </w:rPr>
      <w:tcPr>
        <w:tcBorders>
          <w:bottom w:val="single" w:color="A8D08D" w:themeColor="accent6" w:themeTint="99" w:sz="4" w:space="0"/>
        </w:tcBorders>
      </w:tcPr>
    </w:tblStylePr>
    <w:tblStylePr w:type="lastRow">
      <w:rPr>
        <w:b/>
        <w:bCs/>
      </w:rPr>
      <w:tcPr>
        <w:tcBorders>
          <w:top w:val="sing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47">
    <w:name w:val="List Table 2"/>
    <w:basedOn w:val="106"/>
    <w:uiPriority w:val="47"/>
    <w:pPr>
      <w:spacing w:line="240" w:lineRule="auto"/>
    </w:pPr>
    <w:tblPr>
      <w:tblBorders>
        <w:top w:val="single" w:color="666666" w:themeColor="text1" w:themeTint="99" w:sz="4" w:space="0"/>
        <w:bottom w:val="single" w:color="666666" w:themeColor="text1" w:themeTint="99" w:sz="4" w:space="0"/>
        <w:insideH w:val="single" w:color="666666" w:themeColor="text1"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8">
    <w:name w:val="List Table 2 Accent 1"/>
    <w:basedOn w:val="106"/>
    <w:uiPriority w:val="47"/>
    <w:pPr>
      <w:spacing w:line="240" w:lineRule="auto"/>
    </w:pPr>
    <w:tblPr>
      <w:tblBorders>
        <w:top w:val="single" w:color="9CC2E5" w:themeColor="accent1" w:themeTint="99" w:sz="4" w:space="0"/>
        <w:bottom w:val="single" w:color="9CC2E5" w:themeColor="accent1" w:themeTint="99" w:sz="4" w:space="0"/>
        <w:insideH w:val="single" w:color="9CC2E5" w:themeColor="accent1"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349">
    <w:name w:val="List Table 2 Accent 2"/>
    <w:basedOn w:val="106"/>
    <w:uiPriority w:val="47"/>
    <w:pPr>
      <w:spacing w:line="240" w:lineRule="auto"/>
    </w:pPr>
    <w:tblPr>
      <w:tblBorders>
        <w:top w:val="single" w:color="FF6565" w:themeColor="accent2" w:themeTint="99" w:sz="4" w:space="0"/>
        <w:bottom w:val="single" w:color="FF6565" w:themeColor="accent2" w:themeTint="99" w:sz="4" w:space="0"/>
        <w:insideH w:val="single" w:color="FF6565" w:themeColor="accent2"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customStyle="1" w:styleId="350">
    <w:name w:val="List Table 2 Accent 3"/>
    <w:basedOn w:val="106"/>
    <w:uiPriority w:val="47"/>
    <w:pPr>
      <w:spacing w:line="240" w:lineRule="auto"/>
    </w:pPr>
    <w:tblPr>
      <w:tblBorders>
        <w:top w:val="single" w:color="C8C8C8" w:themeColor="accent3" w:themeTint="99" w:sz="4" w:space="0"/>
        <w:bottom w:val="single" w:color="C8C8C8" w:themeColor="accent3" w:themeTint="99" w:sz="4" w:space="0"/>
        <w:insideH w:val="single" w:color="C8C8C8" w:themeColor="accent3"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51">
    <w:name w:val="List Table 2 Accent 4"/>
    <w:basedOn w:val="106"/>
    <w:uiPriority w:val="47"/>
    <w:pPr>
      <w:spacing w:line="240" w:lineRule="auto"/>
    </w:pPr>
    <w:tblPr>
      <w:tblBorders>
        <w:top w:val="single" w:color="FFD965" w:themeColor="accent4" w:themeTint="99" w:sz="4" w:space="0"/>
        <w:bottom w:val="single" w:color="FFD965" w:themeColor="accent4" w:themeTint="99" w:sz="4" w:space="0"/>
        <w:insideH w:val="single" w:color="FFD965" w:themeColor="accent4"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52">
    <w:name w:val="List Table 2 Accent 5"/>
    <w:basedOn w:val="106"/>
    <w:uiPriority w:val="47"/>
    <w:pPr>
      <w:spacing w:line="240" w:lineRule="auto"/>
    </w:pPr>
    <w:tblPr>
      <w:tblBorders>
        <w:top w:val="single" w:color="6C96D6" w:themeColor="accent5" w:themeTint="99" w:sz="4" w:space="0"/>
        <w:bottom w:val="single" w:color="6C96D6" w:themeColor="accent5" w:themeTint="99" w:sz="4" w:space="0"/>
        <w:insideH w:val="single" w:color="6C96D6" w:themeColor="accent5"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customStyle="1" w:styleId="353">
    <w:name w:val="List Table 2 Accent 6"/>
    <w:basedOn w:val="106"/>
    <w:uiPriority w:val="47"/>
    <w:pPr>
      <w:spacing w:line="240" w:lineRule="auto"/>
    </w:pPr>
    <w:tblPr>
      <w:tblBorders>
        <w:top w:val="single" w:color="A8D08D" w:themeColor="accent6" w:themeTint="99" w:sz="4" w:space="0"/>
        <w:bottom w:val="single" w:color="A8D08D" w:themeColor="accent6" w:themeTint="99" w:sz="4" w:space="0"/>
        <w:insideH w:val="single" w:color="A8D08D" w:themeColor="accent6"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54">
    <w:name w:val="List Table 3"/>
    <w:basedOn w:val="106"/>
    <w:uiPriority w:val="48"/>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55">
    <w:name w:val="List Table 3 Accent 1"/>
    <w:basedOn w:val="106"/>
    <w:uiPriority w:val="48"/>
    <w:pPr>
      <w:spacing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Layout w:type="fixed"/>
    </w:tblPr>
    <w:tblStylePr w:type="firstRow">
      <w:rPr>
        <w:b/>
        <w:bCs/>
        <w:color w:val="FFFFFF" w:themeColor="background1"/>
        <w14:textFill>
          <w14:solidFill>
            <w14:schemeClr w14:val="bg1"/>
          </w14:solidFill>
        </w14:textFill>
      </w:rPr>
      <w:tcPr>
        <w:shd w:val="clear" w:color="auto" w:fill="5B9BD5" w:themeFill="accent1"/>
      </w:tcPr>
    </w:tblStylePr>
    <w:tblStylePr w:type="lastRow">
      <w:rPr>
        <w:b/>
        <w:bCs/>
      </w:rPr>
      <w:tcPr>
        <w:tcBorders>
          <w:top w:val="double" w:color="5B9BD5"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1" w:sz="4" w:space="0"/>
          <w:right w:val="single" w:color="5B9BD5" w:themeColor="accent1" w:sz="4" w:space="0"/>
        </w:tcBorders>
      </w:tcPr>
    </w:tblStylePr>
    <w:tblStylePr w:type="band1Horz">
      <w:tcPr>
        <w:tcBorders>
          <w:top w:val="single" w:color="5B9BD5" w:themeColor="accent1" w:sz="4" w:space="0"/>
          <w:bottom w:val="single" w:color="5B9BD5"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1" w:sz="4" w:space="0"/>
          <w:left w:val="nil"/>
        </w:tcBorders>
      </w:tcPr>
    </w:tblStylePr>
    <w:tblStylePr w:type="swCell">
      <w:tcPr>
        <w:tcBorders>
          <w:top w:val="double" w:color="5B9BD5" w:themeColor="accent1" w:sz="4" w:space="0"/>
          <w:right w:val="nil"/>
        </w:tcBorders>
      </w:tcPr>
    </w:tblStylePr>
  </w:style>
  <w:style w:type="table" w:customStyle="1" w:styleId="356">
    <w:name w:val="List Table 3 Accent 2"/>
    <w:basedOn w:val="106"/>
    <w:uiPriority w:val="48"/>
    <w:pPr>
      <w:spacing w:line="240" w:lineRule="auto"/>
    </w:pPr>
    <w:tblPr>
      <w:tblBorders>
        <w:top w:val="single" w:color="FF0000" w:themeColor="accent2" w:sz="4" w:space="0"/>
        <w:left w:val="single" w:color="FF0000" w:themeColor="accent2" w:sz="4" w:space="0"/>
        <w:bottom w:val="single" w:color="FF0000" w:themeColor="accent2" w:sz="4" w:space="0"/>
        <w:right w:val="single" w:color="FF0000" w:themeColor="accent2" w:sz="4" w:space="0"/>
      </w:tblBorders>
      <w:tblLayout w:type="fixed"/>
    </w:tblPr>
    <w:tblStylePr w:type="firstRow">
      <w:rPr>
        <w:b/>
        <w:bCs/>
        <w:color w:val="FFFFFF" w:themeColor="background1"/>
        <w14:textFill>
          <w14:solidFill>
            <w14:schemeClr w14:val="bg1"/>
          </w14:solidFill>
        </w14:textFill>
      </w:rPr>
      <w:tcPr>
        <w:shd w:val="clear" w:color="auto" w:fill="FF0000" w:themeFill="accent2"/>
      </w:tcPr>
    </w:tblStylePr>
    <w:tblStylePr w:type="lastRow">
      <w:rPr>
        <w:b/>
        <w:bCs/>
      </w:rPr>
      <w:tcPr>
        <w:tcBorders>
          <w:top w:val="double" w:color="FF0000"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F0000" w:themeColor="accent2" w:sz="4" w:space="0"/>
          <w:right w:val="single" w:color="FF0000" w:themeColor="accent2" w:sz="4" w:space="0"/>
        </w:tcBorders>
      </w:tcPr>
    </w:tblStylePr>
    <w:tblStylePr w:type="band1Horz">
      <w:tcPr>
        <w:tcBorders>
          <w:top w:val="single" w:color="FF0000" w:themeColor="accent2" w:sz="4" w:space="0"/>
          <w:bottom w:val="single" w:color="FF0000"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F0000" w:themeColor="accent2" w:sz="4" w:space="0"/>
          <w:left w:val="nil"/>
        </w:tcBorders>
      </w:tcPr>
    </w:tblStylePr>
    <w:tblStylePr w:type="swCell">
      <w:tcPr>
        <w:tcBorders>
          <w:top w:val="double" w:color="FF0000" w:themeColor="accent2" w:sz="4" w:space="0"/>
          <w:right w:val="nil"/>
        </w:tcBorders>
      </w:tcPr>
    </w:tblStylePr>
  </w:style>
  <w:style w:type="table" w:customStyle="1" w:styleId="357">
    <w:name w:val="List Table 3 Accent 3"/>
    <w:basedOn w:val="106"/>
    <w:uiPriority w:val="48"/>
    <w:pPr>
      <w:spacing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Layout w:type="fixed"/>
    </w:tblPr>
    <w:tblStylePr w:type="firstRow">
      <w:rPr>
        <w:b/>
        <w:bCs/>
        <w:color w:val="FFFFFF" w:themeColor="background1"/>
        <w14:textFill>
          <w14:solidFill>
            <w14:schemeClr w14:val="bg1"/>
          </w14:solidFill>
        </w14:textFill>
      </w:rPr>
      <w:tcPr>
        <w:shd w:val="clear" w:color="auto" w:fill="A5A5A5" w:themeFill="accent3"/>
      </w:tcPr>
    </w:tblStylePr>
    <w:tblStylePr w:type="lastRow">
      <w:rPr>
        <w:b/>
        <w:bCs/>
      </w:rPr>
      <w:tcPr>
        <w:tcBorders>
          <w:top w:val="double" w:color="A5A5A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5A5" w:themeColor="accent3" w:sz="4" w:space="0"/>
          <w:left w:val="nil"/>
        </w:tcBorders>
      </w:tcPr>
    </w:tblStylePr>
    <w:tblStylePr w:type="swCell">
      <w:tcPr>
        <w:tcBorders>
          <w:top w:val="double" w:color="A5A5A5" w:themeColor="accent3" w:sz="4" w:space="0"/>
          <w:right w:val="nil"/>
        </w:tcBorders>
      </w:tcPr>
    </w:tblStylePr>
  </w:style>
  <w:style w:type="table" w:customStyle="1" w:styleId="358">
    <w:name w:val="List Table 3 Accent 4"/>
    <w:basedOn w:val="106"/>
    <w:uiPriority w:val="48"/>
    <w:pPr>
      <w:spacing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tblBorders>
      <w:tblLayout w:type="fixed"/>
    </w:tblPr>
    <w:tblStylePr w:type="firstRow">
      <w:rPr>
        <w:b/>
        <w:bCs/>
        <w:color w:val="FFFFFF" w:themeColor="background1"/>
        <w14:textFill>
          <w14:solidFill>
            <w14:schemeClr w14:val="bg1"/>
          </w14:solidFill>
        </w14:textFill>
      </w:rPr>
      <w:tcPr>
        <w:shd w:val="clear" w:color="auto" w:fill="FFC000" w:themeFill="accent4"/>
      </w:tcPr>
    </w:tblStylePr>
    <w:tblStylePr w:type="lastRow">
      <w:rPr>
        <w:b/>
        <w:bCs/>
      </w:rPr>
      <w:tcPr>
        <w:tcBorders>
          <w:top w:val="double" w:color="FFC000"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FC000" w:themeColor="accent4" w:sz="4" w:space="0"/>
          <w:right w:val="single" w:color="FFC000" w:themeColor="accent4" w:sz="4" w:space="0"/>
        </w:tcBorders>
      </w:tcPr>
    </w:tblStylePr>
    <w:tblStylePr w:type="band1Horz">
      <w:tcPr>
        <w:tcBorders>
          <w:top w:val="single" w:color="FFC000" w:themeColor="accent4" w:sz="4" w:space="0"/>
          <w:bottom w:val="single" w:color="FFC000"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FC000" w:themeColor="accent4" w:sz="4" w:space="0"/>
          <w:left w:val="nil"/>
        </w:tcBorders>
      </w:tcPr>
    </w:tblStylePr>
    <w:tblStylePr w:type="swCell">
      <w:tcPr>
        <w:tcBorders>
          <w:top w:val="double" w:color="FFC000" w:themeColor="accent4" w:sz="4" w:space="0"/>
          <w:right w:val="nil"/>
        </w:tcBorders>
      </w:tcPr>
    </w:tblStylePr>
  </w:style>
  <w:style w:type="table" w:customStyle="1" w:styleId="359">
    <w:name w:val="List Table 3 Accent 5"/>
    <w:basedOn w:val="106"/>
    <w:uiPriority w:val="48"/>
    <w:pPr>
      <w:spacing w:line="240" w:lineRule="auto"/>
    </w:pPr>
    <w:tblPr>
      <w:tblBorders>
        <w:top w:val="single" w:color="2B579A" w:themeColor="accent5" w:sz="4" w:space="0"/>
        <w:left w:val="single" w:color="2B579A" w:themeColor="accent5" w:sz="4" w:space="0"/>
        <w:bottom w:val="single" w:color="2B579A" w:themeColor="accent5" w:sz="4" w:space="0"/>
        <w:right w:val="single" w:color="2B579A" w:themeColor="accent5" w:sz="4" w:space="0"/>
      </w:tblBorders>
      <w:tblLayout w:type="fixed"/>
    </w:tblPr>
    <w:tblStylePr w:type="firstRow">
      <w:rPr>
        <w:b/>
        <w:bCs/>
        <w:color w:val="FFFFFF" w:themeColor="background1"/>
        <w14:textFill>
          <w14:solidFill>
            <w14:schemeClr w14:val="bg1"/>
          </w14:solidFill>
        </w14:textFill>
      </w:rPr>
      <w:tcPr>
        <w:shd w:val="clear" w:color="auto" w:fill="2B579A" w:themeFill="accent5"/>
      </w:tcPr>
    </w:tblStylePr>
    <w:tblStylePr w:type="lastRow">
      <w:rPr>
        <w:b/>
        <w:bCs/>
      </w:rPr>
      <w:tcPr>
        <w:tcBorders>
          <w:top w:val="double" w:color="2B579A"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2B579A" w:themeColor="accent5" w:sz="4" w:space="0"/>
          <w:right w:val="single" w:color="2B579A" w:themeColor="accent5" w:sz="4" w:space="0"/>
        </w:tcBorders>
      </w:tcPr>
    </w:tblStylePr>
    <w:tblStylePr w:type="band1Horz">
      <w:tcPr>
        <w:tcBorders>
          <w:top w:val="single" w:color="2B579A" w:themeColor="accent5" w:sz="4" w:space="0"/>
          <w:bottom w:val="single" w:color="2B579A"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2B579A" w:themeColor="accent5" w:sz="4" w:space="0"/>
          <w:left w:val="nil"/>
        </w:tcBorders>
      </w:tcPr>
    </w:tblStylePr>
    <w:tblStylePr w:type="swCell">
      <w:tcPr>
        <w:tcBorders>
          <w:top w:val="double" w:color="2B579A" w:themeColor="accent5" w:sz="4" w:space="0"/>
          <w:right w:val="nil"/>
        </w:tcBorders>
      </w:tcPr>
    </w:tblStylePr>
  </w:style>
  <w:style w:type="table" w:customStyle="1" w:styleId="360">
    <w:name w:val="List Table 3 Accent 6"/>
    <w:basedOn w:val="106"/>
    <w:uiPriority w:val="48"/>
    <w:pPr>
      <w:spacing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tblBorders>
      <w:tblLayout w:type="fixed"/>
    </w:tblPr>
    <w:tblStylePr w:type="firstRow">
      <w:rPr>
        <w:b/>
        <w:bCs/>
        <w:color w:val="FFFFFF" w:themeColor="background1"/>
        <w14:textFill>
          <w14:solidFill>
            <w14:schemeClr w14:val="bg1"/>
          </w14:solidFill>
        </w14:textFill>
      </w:rPr>
      <w:tcPr>
        <w:shd w:val="clear" w:color="auto" w:fill="70AD47" w:themeFill="accent6"/>
      </w:tcPr>
    </w:tblStylePr>
    <w:tblStylePr w:type="lastRow">
      <w:rPr>
        <w:b/>
        <w:bCs/>
      </w:rPr>
      <w:tcPr>
        <w:tcBorders>
          <w:top w:val="double" w:color="70AD47"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0AD47" w:themeColor="accent6" w:sz="4" w:space="0"/>
          <w:right w:val="single" w:color="70AD47" w:themeColor="accent6" w:sz="4" w:space="0"/>
        </w:tcBorders>
      </w:tcPr>
    </w:tblStylePr>
    <w:tblStylePr w:type="band1Horz">
      <w:tcPr>
        <w:tcBorders>
          <w:top w:val="single" w:color="70AD47" w:themeColor="accent6" w:sz="4" w:space="0"/>
          <w:bottom w:val="single" w:color="70AD47"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0AD47" w:themeColor="accent6" w:sz="4" w:space="0"/>
          <w:left w:val="nil"/>
        </w:tcBorders>
      </w:tcPr>
    </w:tblStylePr>
    <w:tblStylePr w:type="swCell">
      <w:tcPr>
        <w:tcBorders>
          <w:top w:val="double" w:color="70AD47" w:themeColor="accent6" w:sz="4" w:space="0"/>
          <w:right w:val="nil"/>
        </w:tcBorders>
      </w:tcPr>
    </w:tblStylePr>
  </w:style>
  <w:style w:type="table" w:customStyle="1" w:styleId="361">
    <w:name w:val="List Table 4"/>
    <w:basedOn w:val="106"/>
    <w:uiPriority w:val="49"/>
    <w:pPr>
      <w:spacing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62">
    <w:name w:val="List Table 4 Accent 1"/>
    <w:basedOn w:val="106"/>
    <w:uiPriority w:val="49"/>
    <w:pPr>
      <w:spacing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363">
    <w:name w:val="List Table 4 Accent 2"/>
    <w:basedOn w:val="106"/>
    <w:uiPriority w:val="49"/>
    <w:pPr>
      <w:spacing w:line="240" w:lineRule="auto"/>
    </w:pPr>
    <w:tblPr>
      <w:tblBorders>
        <w:top w:val="single" w:color="FF6565" w:themeColor="accent2" w:themeTint="99" w:sz="4" w:space="0"/>
        <w:left w:val="single" w:color="FF6565" w:themeColor="accent2" w:themeTint="99" w:sz="4" w:space="0"/>
        <w:bottom w:val="single" w:color="FF6565" w:themeColor="accent2" w:themeTint="99" w:sz="4" w:space="0"/>
        <w:right w:val="single" w:color="FF6565" w:themeColor="accent2" w:themeTint="99" w:sz="4" w:space="0"/>
        <w:insideH w:val="single" w:color="FF6565"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tcBorders>
        <w:shd w:val="clear" w:color="auto" w:fill="FF0000" w:themeFill="accent2"/>
      </w:tcPr>
    </w:tblStylePr>
    <w:tblStylePr w:type="lastRow">
      <w:rPr>
        <w:b/>
        <w:bCs/>
      </w:rPr>
      <w:tcPr>
        <w:tcBorders>
          <w:top w:val="double" w:color="FF6565" w:themeColor="accent2" w:themeTint="99" w:sz="4" w:space="0"/>
        </w:tcBorders>
      </w:tc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customStyle="1" w:styleId="364">
    <w:name w:val="List Table 4 Accent 3"/>
    <w:basedOn w:val="106"/>
    <w:uiPriority w:val="49"/>
    <w:pPr>
      <w:spacing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65">
    <w:name w:val="List Table 4 Accent 4"/>
    <w:basedOn w:val="106"/>
    <w:uiPriority w:val="49"/>
    <w:pPr>
      <w:spacing w:line="240" w:lineRule="auto"/>
    </w:p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tblBorders>
      <w:tblLayout w:type="fixed"/>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66">
    <w:name w:val="List Table 4 Accent 5"/>
    <w:basedOn w:val="106"/>
    <w:uiPriority w:val="49"/>
    <w:pPr>
      <w:spacing w:line="240" w:lineRule="auto"/>
    </w:pPr>
    <w:tblPr>
      <w:tblBorders>
        <w:top w:val="single" w:color="6C96D6" w:themeColor="accent5" w:themeTint="99" w:sz="4" w:space="0"/>
        <w:left w:val="single" w:color="6C96D6" w:themeColor="accent5" w:themeTint="99" w:sz="4" w:space="0"/>
        <w:bottom w:val="single" w:color="6C96D6" w:themeColor="accent5" w:themeTint="99" w:sz="4" w:space="0"/>
        <w:right w:val="single" w:color="6C96D6" w:themeColor="accent5" w:themeTint="99" w:sz="4" w:space="0"/>
        <w:insideH w:val="single" w:color="6C96D6"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tcBorders>
        <w:shd w:val="clear" w:color="auto" w:fill="2B579A" w:themeFill="accent5"/>
      </w:tcPr>
    </w:tblStylePr>
    <w:tblStylePr w:type="lastRow">
      <w:rPr>
        <w:b/>
        <w:bCs/>
      </w:rPr>
      <w:tcPr>
        <w:tcBorders>
          <w:top w:val="double" w:color="6C96D6" w:themeColor="accent5" w:themeTint="99" w:sz="4" w:space="0"/>
        </w:tcBorders>
      </w:tc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customStyle="1" w:styleId="367">
    <w:name w:val="List Table 4 Accent 6"/>
    <w:basedOn w:val="106"/>
    <w:uiPriority w:val="49"/>
    <w:pPr>
      <w:spacing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Layout w:type="fixed"/>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68">
    <w:name w:val="List Table 5 Dark"/>
    <w:basedOn w:val="106"/>
    <w:uiPriority w:val="50"/>
    <w:pPr>
      <w:spacing w:line="240" w:lineRule="auto"/>
    </w:pPr>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Layout w:type="fixed"/>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9">
    <w:name w:val="List Table 5 Dark Accent 1"/>
    <w:basedOn w:val="106"/>
    <w:uiPriority w:val="50"/>
    <w:pPr>
      <w:spacing w:line="240" w:lineRule="auto"/>
    </w:pPr>
    <w:rPr>
      <w:color w:val="FFFFFF" w:themeColor="background1"/>
      <w14:textFill>
        <w14:solidFill>
          <w14:schemeClr w14:val="bg1"/>
        </w14:solidFill>
      </w14:textFill>
    </w:rPr>
    <w:tblPr>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Layout w:type="fixed"/>
    </w:tblPr>
    <w:tcPr>
      <w:shd w:val="clear" w:color="auto" w:fill="5B9BD5"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0">
    <w:name w:val="List Table 5 Dark Accent 2"/>
    <w:basedOn w:val="106"/>
    <w:uiPriority w:val="50"/>
    <w:pPr>
      <w:spacing w:line="240" w:lineRule="auto"/>
    </w:pPr>
    <w:rPr>
      <w:color w:val="FFFFFF" w:themeColor="background1"/>
      <w14:textFill>
        <w14:solidFill>
          <w14:schemeClr w14:val="bg1"/>
        </w14:solidFill>
      </w14:textFill>
    </w:rPr>
    <w:tblPr>
      <w:tblBorders>
        <w:top w:val="single" w:color="FF0000" w:themeColor="accent2" w:sz="24" w:space="0"/>
        <w:left w:val="single" w:color="FF0000" w:themeColor="accent2" w:sz="24" w:space="0"/>
        <w:bottom w:val="single" w:color="FF0000" w:themeColor="accent2" w:sz="24" w:space="0"/>
        <w:right w:val="single" w:color="FF0000" w:themeColor="accent2" w:sz="24" w:space="0"/>
      </w:tblBorders>
      <w:tblLayout w:type="fixed"/>
    </w:tblPr>
    <w:tcPr>
      <w:shd w:val="clear" w:color="auto" w:fill="FF0000"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1">
    <w:name w:val="List Table 5 Dark Accent 3"/>
    <w:basedOn w:val="106"/>
    <w:uiPriority w:val="50"/>
    <w:pPr>
      <w:spacing w:line="240" w:lineRule="auto"/>
    </w:pPr>
    <w:rPr>
      <w:color w:val="FFFFFF" w:themeColor="background1"/>
      <w14:textFill>
        <w14:solidFill>
          <w14:schemeClr w14:val="bg1"/>
        </w14:solidFill>
      </w14:textFill>
    </w:rPr>
    <w:tblPr>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Layout w:type="fixed"/>
    </w:tblPr>
    <w:tcPr>
      <w:shd w:val="clear" w:color="auto" w:fill="A5A5A5"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2">
    <w:name w:val="List Table 5 Dark Accent 4"/>
    <w:basedOn w:val="106"/>
    <w:uiPriority w:val="50"/>
    <w:pPr>
      <w:spacing w:line="240" w:lineRule="auto"/>
    </w:pPr>
    <w:rPr>
      <w:color w:val="FFFFFF" w:themeColor="background1"/>
      <w14:textFill>
        <w14:solidFill>
          <w14:schemeClr w14:val="bg1"/>
        </w14:solidFill>
      </w14:textFill>
    </w:rPr>
    <w:tblPr>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Layout w:type="fixed"/>
    </w:tblPr>
    <w:tcPr>
      <w:shd w:val="clear" w:color="auto" w:fill="FFC000"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3">
    <w:name w:val="List Table 5 Dark Accent 5"/>
    <w:basedOn w:val="106"/>
    <w:uiPriority w:val="50"/>
    <w:pPr>
      <w:spacing w:line="240" w:lineRule="auto"/>
    </w:pPr>
    <w:rPr>
      <w:color w:val="FFFFFF" w:themeColor="background1"/>
      <w14:textFill>
        <w14:solidFill>
          <w14:schemeClr w14:val="bg1"/>
        </w14:solidFill>
      </w14:textFill>
    </w:rPr>
    <w:tblPr>
      <w:tblBorders>
        <w:top w:val="single" w:color="2B579A" w:themeColor="accent5" w:sz="24" w:space="0"/>
        <w:left w:val="single" w:color="2B579A" w:themeColor="accent5" w:sz="24" w:space="0"/>
        <w:bottom w:val="single" w:color="2B579A" w:themeColor="accent5" w:sz="24" w:space="0"/>
        <w:right w:val="single" w:color="2B579A" w:themeColor="accent5" w:sz="24" w:space="0"/>
      </w:tblBorders>
      <w:tblLayout w:type="fixed"/>
    </w:tblPr>
    <w:tcPr>
      <w:shd w:val="clear" w:color="auto" w:fill="2B579A"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4">
    <w:name w:val="List Table 5 Dark Accent 6"/>
    <w:basedOn w:val="106"/>
    <w:uiPriority w:val="50"/>
    <w:pPr>
      <w:spacing w:line="240" w:lineRule="auto"/>
    </w:pPr>
    <w:rPr>
      <w:color w:val="FFFFFF" w:themeColor="background1"/>
      <w14:textFill>
        <w14:solidFill>
          <w14:schemeClr w14:val="bg1"/>
        </w14:solidFill>
      </w14:textFill>
    </w:rPr>
    <w:tblPr>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Layout w:type="fixed"/>
    </w:tblPr>
    <w:tcPr>
      <w:shd w:val="clear" w:color="auto" w:fill="70AD47"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5">
    <w:name w:val="List Table 6 Colorful"/>
    <w:basedOn w:val="106"/>
    <w:uiPriority w:val="51"/>
    <w:pPr>
      <w:spacing w:line="240" w:lineRule="auto"/>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Layout w:type="fixed"/>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76">
    <w:name w:val="List Table 6 Colorful Accent 1"/>
    <w:basedOn w:val="106"/>
    <w:uiPriority w:val="51"/>
    <w:pPr>
      <w:spacing w:line="240" w:lineRule="auto"/>
    </w:pPr>
    <w:rPr>
      <w:color w:val="2E75B6" w:themeColor="accent1" w:themeShade="BF"/>
    </w:rPr>
    <w:tblPr>
      <w:tblBorders>
        <w:top w:val="single" w:color="5B9BD5" w:themeColor="accent1" w:sz="4" w:space="0"/>
        <w:bottom w:val="single" w:color="5B9BD5" w:themeColor="accent1" w:sz="4" w:space="0"/>
      </w:tblBorders>
      <w:tblLayout w:type="fixed"/>
    </w:tblPr>
    <w:tblStylePr w:type="firstRow">
      <w:rPr>
        <w:b/>
        <w:bCs/>
      </w:rPr>
      <w:tcPr>
        <w:tcBorders>
          <w:bottom w:val="single" w:color="5B9BD5" w:themeColor="accent1" w:sz="4" w:space="0"/>
        </w:tcBorders>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377">
    <w:name w:val="List Table 6 Colorful Accent 2"/>
    <w:basedOn w:val="106"/>
    <w:uiPriority w:val="51"/>
    <w:pPr>
      <w:spacing w:line="240" w:lineRule="auto"/>
    </w:pPr>
    <w:rPr>
      <w:color w:val="BF0000" w:themeColor="accent2" w:themeShade="BF"/>
    </w:rPr>
    <w:tblPr>
      <w:tblBorders>
        <w:top w:val="single" w:color="FF0000" w:themeColor="accent2" w:sz="4" w:space="0"/>
        <w:bottom w:val="single" w:color="FF0000" w:themeColor="accent2" w:sz="4" w:space="0"/>
      </w:tblBorders>
      <w:tblLayout w:type="fixed"/>
    </w:tblPr>
    <w:tblStylePr w:type="firstRow">
      <w:rPr>
        <w:b/>
        <w:bCs/>
      </w:rPr>
      <w:tcPr>
        <w:tcBorders>
          <w:bottom w:val="single" w:color="FF0000" w:themeColor="accent2" w:sz="4" w:space="0"/>
        </w:tcBorders>
      </w:tcPr>
    </w:tblStylePr>
    <w:tblStylePr w:type="lastRow">
      <w:rPr>
        <w:b/>
        <w:bCs/>
      </w:rPr>
      <w:tcPr>
        <w:tcBorders>
          <w:top w:val="double" w:color="FF0000" w:themeColor="accent2" w:sz="4" w:space="0"/>
        </w:tcBorders>
      </w:tcPr>
    </w:tblStylePr>
    <w:tblStylePr w:type="firstCol">
      <w:rPr>
        <w:b/>
        <w:bCs/>
      </w:rPr>
    </w:tblStylePr>
    <w:tblStylePr w:type="lastCol">
      <w:rPr>
        <w:b/>
        <w:bCs/>
      </w:rPr>
    </w:tblStylePr>
    <w:tblStylePr w:type="band1Vert">
      <w:tcPr>
        <w:shd w:val="clear" w:color="auto" w:fill="FECCCC" w:themeFill="accent2" w:themeFillTint="33"/>
      </w:tcPr>
    </w:tblStylePr>
    <w:tblStylePr w:type="band1Horz">
      <w:tcPr>
        <w:shd w:val="clear" w:color="auto" w:fill="FECCCC" w:themeFill="accent2" w:themeFillTint="33"/>
      </w:tcPr>
    </w:tblStylePr>
  </w:style>
  <w:style w:type="table" w:customStyle="1" w:styleId="378">
    <w:name w:val="List Table 6 Colorful Accent 3"/>
    <w:basedOn w:val="106"/>
    <w:uiPriority w:val="51"/>
    <w:pPr>
      <w:spacing w:line="240" w:lineRule="auto"/>
    </w:pPr>
    <w:rPr>
      <w:color w:val="7C7C7C" w:themeColor="accent3" w:themeShade="BF"/>
    </w:rPr>
    <w:tblPr>
      <w:tblBorders>
        <w:top w:val="single" w:color="A5A5A5" w:themeColor="accent3" w:sz="4" w:space="0"/>
        <w:bottom w:val="single" w:color="A5A5A5" w:themeColor="accent3" w:sz="4" w:space="0"/>
      </w:tblBorders>
      <w:tblLayout w:type="fixed"/>
    </w:tblPr>
    <w:tblStylePr w:type="firstRow">
      <w:rPr>
        <w:b/>
        <w:bCs/>
      </w:rPr>
      <w:tcPr>
        <w:tcBorders>
          <w:bottom w:val="single" w:color="A5A5A5" w:themeColor="accent3" w:sz="4" w:space="0"/>
        </w:tcBorders>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79">
    <w:name w:val="List Table 6 Colorful Accent 4"/>
    <w:basedOn w:val="106"/>
    <w:uiPriority w:val="51"/>
    <w:pPr>
      <w:spacing w:line="240" w:lineRule="auto"/>
    </w:pPr>
    <w:rPr>
      <w:color w:val="BF9000" w:themeColor="accent4" w:themeShade="BF"/>
    </w:rPr>
    <w:tblPr>
      <w:tblBorders>
        <w:top w:val="single" w:color="FFC000" w:themeColor="accent4" w:sz="4" w:space="0"/>
        <w:bottom w:val="single" w:color="FFC000" w:themeColor="accent4" w:sz="4" w:space="0"/>
      </w:tblBorders>
      <w:tblLayout w:type="fixed"/>
    </w:tblPr>
    <w:tblStylePr w:type="firstRow">
      <w:rPr>
        <w:b/>
        <w:bCs/>
      </w:rPr>
      <w:tcPr>
        <w:tcBorders>
          <w:bottom w:val="single" w:color="FFC000" w:themeColor="accent4" w:sz="4" w:space="0"/>
        </w:tcBorders>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80">
    <w:name w:val="List Table 6 Colorful Accent 5"/>
    <w:basedOn w:val="106"/>
    <w:uiPriority w:val="51"/>
    <w:pPr>
      <w:spacing w:line="240" w:lineRule="auto"/>
    </w:pPr>
    <w:rPr>
      <w:color w:val="204174" w:themeColor="accent5" w:themeShade="BF"/>
    </w:rPr>
    <w:tblPr>
      <w:tblBorders>
        <w:top w:val="single" w:color="2B579A" w:themeColor="accent5" w:sz="4" w:space="0"/>
        <w:bottom w:val="single" w:color="2B579A" w:themeColor="accent5" w:sz="4" w:space="0"/>
      </w:tblBorders>
      <w:tblLayout w:type="fixed"/>
    </w:tblPr>
    <w:tblStylePr w:type="firstRow">
      <w:rPr>
        <w:b/>
        <w:bCs/>
      </w:rPr>
      <w:tcPr>
        <w:tcBorders>
          <w:bottom w:val="single" w:color="2B579A" w:themeColor="accent5" w:sz="4" w:space="0"/>
        </w:tcBorders>
      </w:tcPr>
    </w:tblStylePr>
    <w:tblStylePr w:type="lastRow">
      <w:rPr>
        <w:b/>
        <w:bCs/>
      </w:rPr>
      <w:tcPr>
        <w:tcBorders>
          <w:top w:val="double" w:color="2B579A" w:themeColor="accent5" w:sz="4" w:space="0"/>
        </w:tcBorders>
      </w:tcPr>
    </w:tblStylePr>
    <w:tblStylePr w:type="firstCol">
      <w:rPr>
        <w:b/>
        <w:bCs/>
      </w:rPr>
    </w:tblStylePr>
    <w:tblStylePr w:type="lastCol">
      <w:rPr>
        <w:b/>
        <w:bCs/>
      </w:rPr>
    </w:tblStylePr>
    <w:tblStylePr w:type="band1Vert">
      <w:tcPr>
        <w:shd w:val="clear" w:color="auto" w:fill="CEDCF1" w:themeFill="accent5" w:themeFillTint="33"/>
      </w:tcPr>
    </w:tblStylePr>
    <w:tblStylePr w:type="band1Horz">
      <w:tcPr>
        <w:shd w:val="clear" w:color="auto" w:fill="CEDCF1" w:themeFill="accent5" w:themeFillTint="33"/>
      </w:tcPr>
    </w:tblStylePr>
  </w:style>
  <w:style w:type="table" w:customStyle="1" w:styleId="381">
    <w:name w:val="List Table 6 Colorful Accent 6"/>
    <w:basedOn w:val="106"/>
    <w:uiPriority w:val="51"/>
    <w:pPr>
      <w:spacing w:line="240" w:lineRule="auto"/>
    </w:pPr>
    <w:rPr>
      <w:color w:val="548235" w:themeColor="accent6" w:themeShade="BF"/>
    </w:rPr>
    <w:tblPr>
      <w:tblBorders>
        <w:top w:val="single" w:color="70AD47" w:themeColor="accent6" w:sz="4" w:space="0"/>
        <w:bottom w:val="single" w:color="70AD47" w:themeColor="accent6" w:sz="4" w:space="0"/>
      </w:tblBorders>
      <w:tblLayout w:type="fixed"/>
    </w:tblPr>
    <w:tblStylePr w:type="firstRow">
      <w:rPr>
        <w:b/>
        <w:bCs/>
      </w:rPr>
      <w:tcPr>
        <w:tcBorders>
          <w:bottom w:val="single" w:color="70AD47" w:themeColor="accent6" w:sz="4" w:space="0"/>
        </w:tcBorders>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82">
    <w:name w:val="List Table 7 Colorful"/>
    <w:basedOn w:val="106"/>
    <w:uiPriority w:val="52"/>
    <w:pPr>
      <w:spacing w:line="240" w:lineRule="auto"/>
    </w:pPr>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3">
    <w:name w:val="List Table 7 Colorful Accent 1"/>
    <w:basedOn w:val="106"/>
    <w:uiPriority w:val="52"/>
    <w:pPr>
      <w:spacing w:line="240" w:lineRule="auto"/>
    </w:pPr>
    <w:rPr>
      <w:color w:val="2E75B6" w:themeColor="accent1" w:themeShade="BF"/>
    </w:rPr>
    <w:tblStylePr w:type="firstRow">
      <w:rPr>
        <w:rFonts w:asciiTheme="majorHAnsi" w:hAnsiTheme="majorHAnsi" w:eastAsiaTheme="majorEastAsia" w:cstheme="majorBidi"/>
        <w:i/>
        <w:iCs/>
        <w:sz w:val="26"/>
      </w:r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B9BD5" w:themeColor="accent1" w:sz="4" w:space="0"/>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4">
    <w:name w:val="List Table 7 Colorful Accent 2"/>
    <w:basedOn w:val="106"/>
    <w:uiPriority w:val="52"/>
    <w:pPr>
      <w:spacing w:line="240" w:lineRule="auto"/>
    </w:pPr>
    <w:rPr>
      <w:color w:val="BF0000" w:themeColor="accent2" w:themeShade="BF"/>
    </w:rPr>
    <w:tblStylePr w:type="firstRow">
      <w:rPr>
        <w:rFonts w:asciiTheme="majorHAnsi" w:hAnsiTheme="majorHAnsi" w:eastAsiaTheme="majorEastAsia" w:cstheme="majorBidi"/>
        <w:i/>
        <w:iCs/>
        <w:sz w:val="26"/>
      </w:rPr>
      <w:tcPr>
        <w:tcBorders>
          <w:bottom w:val="single" w:color="FF0000"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F000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F0000"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F0000" w:themeColor="accent2" w:sz="4" w:space="0"/>
        </w:tcBorders>
        <w:shd w:val="clear" w:color="auto" w:fill="FFFFFF" w:themeFill="background1"/>
      </w:tcPr>
    </w:tblStylePr>
    <w:tblStylePr w:type="band1Vert">
      <w:tcPr>
        <w:shd w:val="clear" w:color="auto" w:fill="FECCCC" w:themeFill="accent2" w:themeFillTint="33"/>
      </w:tcPr>
    </w:tblStylePr>
    <w:tblStylePr w:type="band1Horz">
      <w:tcPr>
        <w:shd w:val="clear" w:color="auto" w:fill="FECCCC"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5">
    <w:name w:val="List Table 7 Colorful Accent 3"/>
    <w:basedOn w:val="106"/>
    <w:uiPriority w:val="52"/>
    <w:pPr>
      <w:spacing w:line="240" w:lineRule="auto"/>
    </w:pPr>
    <w:rPr>
      <w:color w:val="7C7C7C" w:themeColor="accent3" w:themeShade="BF"/>
    </w:rPr>
    <w:tblStylePr w:type="firstRow">
      <w:rPr>
        <w:rFonts w:asciiTheme="majorHAnsi" w:hAnsiTheme="majorHAnsi" w:eastAsiaTheme="majorEastAsia" w:cstheme="majorBidi"/>
        <w:i/>
        <w:iCs/>
        <w:sz w:val="26"/>
      </w:r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A5A5A5" w:themeColor="accent3" w:sz="4" w:space="0"/>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6">
    <w:name w:val="List Table 7 Colorful Accent 4"/>
    <w:basedOn w:val="106"/>
    <w:uiPriority w:val="52"/>
    <w:pPr>
      <w:spacing w:line="240" w:lineRule="auto"/>
    </w:pPr>
    <w:rPr>
      <w:color w:val="BF9000" w:themeColor="accent4" w:themeShade="BF"/>
    </w:rPr>
    <w:tblStylePr w:type="firstRow">
      <w:rPr>
        <w:rFonts w:asciiTheme="majorHAnsi" w:hAnsiTheme="majorHAnsi" w:eastAsiaTheme="majorEastAsia" w:cstheme="majorBidi"/>
        <w:i/>
        <w:iCs/>
        <w:sz w:val="26"/>
      </w:r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FC000" w:themeColor="accent4" w:sz="4" w:space="0"/>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7">
    <w:name w:val="List Table 7 Colorful Accent 5"/>
    <w:basedOn w:val="106"/>
    <w:uiPriority w:val="52"/>
    <w:pPr>
      <w:spacing w:line="240" w:lineRule="auto"/>
    </w:pPr>
    <w:rPr>
      <w:color w:val="204174" w:themeColor="accent5" w:themeShade="BF"/>
    </w:rPr>
    <w:tblStylePr w:type="firstRow">
      <w:rPr>
        <w:rFonts w:asciiTheme="majorHAnsi" w:hAnsiTheme="majorHAnsi" w:eastAsiaTheme="majorEastAsia" w:cstheme="majorBidi"/>
        <w:i/>
        <w:iCs/>
        <w:sz w:val="26"/>
      </w:rPr>
      <w:tcPr>
        <w:tcBorders>
          <w:bottom w:val="single" w:color="2B579A"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2B579A"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2B579A"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2B579A" w:themeColor="accent5" w:sz="4" w:space="0"/>
        </w:tcBorders>
        <w:shd w:val="clear" w:color="auto" w:fill="FFFFFF" w:themeFill="background1"/>
      </w:tcPr>
    </w:tblStylePr>
    <w:tblStylePr w:type="band1Vert">
      <w:tcPr>
        <w:shd w:val="clear" w:color="auto" w:fill="CEDCF1" w:themeFill="accent5" w:themeFillTint="33"/>
      </w:tcPr>
    </w:tblStylePr>
    <w:tblStylePr w:type="band1Horz">
      <w:tcPr>
        <w:shd w:val="clear" w:color="auto" w:fill="CEDCF1"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8">
    <w:name w:val="List Table 7 Colorful Accent 6"/>
    <w:basedOn w:val="106"/>
    <w:uiPriority w:val="52"/>
    <w:pPr>
      <w:spacing w:line="240" w:lineRule="auto"/>
    </w:pPr>
    <w:rPr>
      <w:color w:val="548235" w:themeColor="accent6" w:themeShade="BF"/>
    </w:rPr>
    <w:tblStylePr w:type="firstRow">
      <w:rPr>
        <w:rFonts w:asciiTheme="majorHAnsi" w:hAnsiTheme="majorHAnsi" w:eastAsiaTheme="majorEastAsia" w:cstheme="majorBidi"/>
        <w:i/>
        <w:iCs/>
        <w:sz w:val="26"/>
      </w:r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0AD47" w:themeColor="accent6" w:sz="4" w:space="0"/>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89">
    <w:name w:val="Macro Text Char"/>
    <w:basedOn w:val="88"/>
    <w:link w:val="66"/>
    <w:semiHidden/>
    <w:uiPriority w:val="99"/>
    <w:rPr>
      <w:rFonts w:ascii="Consolas" w:hAnsi="Consolas"/>
      <w:szCs w:val="20"/>
    </w:rPr>
  </w:style>
  <w:style w:type="character" w:customStyle="1" w:styleId="390">
    <w:name w:val="Message Header Char"/>
    <w:basedOn w:val="88"/>
    <w:link w:val="67"/>
    <w:semiHidden/>
    <w:uiPriority w:val="99"/>
    <w:rPr>
      <w:rFonts w:asciiTheme="majorHAnsi" w:hAnsiTheme="majorHAnsi" w:eastAsiaTheme="majorEastAsia" w:cstheme="majorBidi"/>
      <w:sz w:val="24"/>
      <w:szCs w:val="24"/>
      <w:shd w:val="pct20" w:color="auto" w:fill="auto"/>
    </w:rPr>
  </w:style>
  <w:style w:type="paragraph" w:customStyle="1" w:styleId="391">
    <w:name w:val="No Spacing"/>
    <w:unhideWhenUsed/>
    <w:uiPriority w:val="1"/>
    <w:pPr>
      <w:spacing w:before="0" w:line="240" w:lineRule="auto"/>
    </w:pPr>
    <w:rPr>
      <w:rFonts w:asciiTheme="minorHAnsi" w:hAnsiTheme="minorHAnsi" w:eastAsiaTheme="minorHAnsi" w:cstheme="minorBidi"/>
      <w:sz w:val="22"/>
      <w:szCs w:val="22"/>
      <w:lang w:val="en-US" w:eastAsia="en-US" w:bidi="ar-SA"/>
    </w:rPr>
  </w:style>
  <w:style w:type="character" w:customStyle="1" w:styleId="392">
    <w:name w:val="Note Heading Char"/>
    <w:basedOn w:val="88"/>
    <w:link w:val="70"/>
    <w:semiHidden/>
    <w:uiPriority w:val="99"/>
  </w:style>
  <w:style w:type="character" w:customStyle="1" w:styleId="393">
    <w:name w:val="Placeholder Text"/>
    <w:basedOn w:val="88"/>
    <w:semiHidden/>
    <w:uiPriority w:val="99"/>
    <w:rPr>
      <w:color w:val="595959" w:themeColor="text1" w:themeTint="A6"/>
      <w14:textFill>
        <w14:solidFill>
          <w14:schemeClr w14:val="tx1">
            <w14:lumMod w14:val="65000"/>
            <w14:lumOff w14:val="35000"/>
          </w14:schemeClr>
        </w14:solidFill>
      </w14:textFill>
    </w:rPr>
  </w:style>
  <w:style w:type="table" w:customStyle="1" w:styleId="394">
    <w:name w:val="Plain Table 1"/>
    <w:basedOn w:val="106"/>
    <w:uiPriority w:val="41"/>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5">
    <w:name w:val="Plain Table 2"/>
    <w:basedOn w:val="106"/>
    <w:uiPriority w:val="42"/>
    <w:pPr>
      <w:spacing w:line="240" w:lineRule="auto"/>
    </w:pPr>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96">
    <w:name w:val="Plain Table 3"/>
    <w:basedOn w:val="106"/>
    <w:qFormat/>
    <w:uiPriority w:val="43"/>
    <w:pPr>
      <w:spacing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97">
    <w:name w:val="Plain Table 4"/>
    <w:basedOn w:val="106"/>
    <w:uiPriority w:val="44"/>
    <w:pPr>
      <w:spacing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8">
    <w:name w:val="Plain Table 5"/>
    <w:basedOn w:val="106"/>
    <w:uiPriority w:val="45"/>
    <w:pPr>
      <w:spacing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99">
    <w:name w:val="Plain Text Char"/>
    <w:basedOn w:val="88"/>
    <w:link w:val="71"/>
    <w:semiHidden/>
    <w:uiPriority w:val="99"/>
    <w:rPr>
      <w:rFonts w:ascii="Consolas" w:hAnsi="Consolas"/>
      <w:szCs w:val="21"/>
    </w:rPr>
  </w:style>
  <w:style w:type="paragraph" w:customStyle="1" w:styleId="400">
    <w:name w:val="Quote"/>
    <w:basedOn w:val="1"/>
    <w:next w:val="1"/>
    <w:link w:val="401"/>
    <w:unhideWhenUsed/>
    <w:qFormat/>
    <w:uiPriority w:val="29"/>
    <w:pPr>
      <w:spacing w:before="200" w:after="160"/>
      <w:jc w:val="center"/>
    </w:pPr>
    <w:rPr>
      <w:i/>
      <w:iCs/>
      <w:color w:val="404040" w:themeColor="text1" w:themeTint="BF"/>
      <w14:textFill>
        <w14:solidFill>
          <w14:schemeClr w14:val="tx1">
            <w14:lumMod w14:val="75000"/>
            <w14:lumOff w14:val="25000"/>
          </w14:schemeClr>
        </w14:solidFill>
      </w14:textFill>
    </w:rPr>
  </w:style>
  <w:style w:type="character" w:customStyle="1" w:styleId="401">
    <w:name w:val="Quote Char"/>
    <w:basedOn w:val="88"/>
    <w:link w:val="400"/>
    <w:semiHidden/>
    <w:uiPriority w:val="29"/>
    <w:rPr>
      <w:i/>
      <w:iCs/>
      <w:color w:val="404040" w:themeColor="text1" w:themeTint="BF"/>
      <w14:textFill>
        <w14:solidFill>
          <w14:schemeClr w14:val="tx1">
            <w14:lumMod w14:val="75000"/>
            <w14:lumOff w14:val="25000"/>
          </w14:schemeClr>
        </w14:solidFill>
      </w14:textFill>
    </w:rPr>
  </w:style>
  <w:style w:type="character" w:customStyle="1" w:styleId="402">
    <w:name w:val="Salutation Char"/>
    <w:basedOn w:val="88"/>
    <w:link w:val="72"/>
    <w:semiHidden/>
    <w:uiPriority w:val="99"/>
  </w:style>
  <w:style w:type="character" w:customStyle="1" w:styleId="403">
    <w:name w:val="Signature Char"/>
    <w:basedOn w:val="88"/>
    <w:link w:val="73"/>
    <w:semiHidden/>
    <w:uiPriority w:val="99"/>
  </w:style>
  <w:style w:type="character" w:customStyle="1" w:styleId="404">
    <w:name w:val="Subtle Emphasis"/>
    <w:basedOn w:val="88"/>
    <w:unhideWhenUsed/>
    <w:qFormat/>
    <w:uiPriority w:val="19"/>
    <w:rPr>
      <w:i/>
      <w:iCs/>
      <w:color w:val="404040" w:themeColor="text1" w:themeTint="BF"/>
      <w14:textFill>
        <w14:solidFill>
          <w14:schemeClr w14:val="tx1">
            <w14:lumMod w14:val="75000"/>
            <w14:lumOff w14:val="25000"/>
          </w14:schemeClr>
        </w14:solidFill>
      </w14:textFill>
    </w:rPr>
  </w:style>
  <w:style w:type="character" w:customStyle="1" w:styleId="405">
    <w:name w:val="Subtle Reference"/>
    <w:basedOn w:val="88"/>
    <w:unhideWhenUsed/>
    <w:qFormat/>
    <w:uiPriority w:val="31"/>
    <w:rPr>
      <w:smallCaps/>
      <w:color w:val="595959" w:themeColor="text1" w:themeTint="A6"/>
      <w14:textFill>
        <w14:solidFill>
          <w14:schemeClr w14:val="tx1">
            <w14:lumMod w14:val="65000"/>
            <w14:lumOff w14:val="35000"/>
          </w14:schemeClr>
        </w14:solidFill>
      </w14:textFill>
    </w:rPr>
  </w:style>
  <w:style w:type="table" w:customStyle="1" w:styleId="406">
    <w:name w:val="Grid Table Light"/>
    <w:basedOn w:val="106"/>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407">
    <w:name w:val="Unresolved Mention"/>
    <w:basedOn w:val="88"/>
    <w:unhideWhenUsed/>
    <w:uiPriority w:val="99"/>
    <w:rPr>
      <w:color w:val="605E5C"/>
      <w:shd w:val="clear" w:color="auto" w:fill="E1DFDD"/>
    </w:rPr>
  </w:style>
  <w:style w:type="character" w:customStyle="1" w:styleId="408">
    <w:name w:val="Mention"/>
    <w:basedOn w:val="88"/>
    <w:unhideWhenUsed/>
    <w:qFormat/>
    <w:uiPriority w:val="99"/>
    <w:rPr>
      <w:color w:val="2B579A"/>
      <w:shd w:val="clear" w:color="auto" w:fill="E1DFDD"/>
    </w:rPr>
  </w:style>
  <w:style w:type="paragraph" w:customStyle="1" w:styleId="409">
    <w:name w:val="Revision"/>
    <w:hidden/>
    <w:semiHidden/>
    <w:qFormat/>
    <w:uiPriority w:val="99"/>
    <w:pPr>
      <w:spacing w:before="0" w:line="240" w:lineRule="auto"/>
    </w:pPr>
    <w:rPr>
      <w:rFonts w:asciiTheme="minorHAnsi" w:hAnsiTheme="minorHAnsi" w:eastAsiaTheme="minorHAnsi" w:cstheme="minorBidi"/>
      <w:sz w:val="22"/>
      <w:szCs w:val="22"/>
      <w:lang w:val="en-US" w:eastAsia="en-US" w:bidi="ar-SA"/>
    </w:rPr>
  </w:style>
  <w:style w:type="paragraph" w:customStyle="1" w:styleId="410">
    <w:name w:val="Try It Boilerplate"/>
    <w:basedOn w:val="1"/>
    <w:uiPriority w:val="0"/>
    <w:pPr>
      <w:ind w:left="720" w:right="720"/>
    </w:pPr>
    <w:rPr>
      <w:i/>
      <w:color w:val="595959" w:themeColor="text1" w:themeTint="A6"/>
      <w14:textFill>
        <w14:solidFill>
          <w14:schemeClr w14:val="tx1">
            <w14:lumMod w14:val="65000"/>
            <w14:lumOff w14:val="35000"/>
          </w14:schemeClr>
        </w14:solidFill>
      </w14:textFill>
    </w:rPr>
  </w:style>
  <w:style w:type="paragraph" w:customStyle="1" w:styleId="411">
    <w:name w:val="Quote emphasis"/>
    <w:basedOn w:val="1"/>
    <w:next w:val="1"/>
    <w:link w:val="413"/>
    <w:qFormat/>
    <w:uiPriority w:val="0"/>
    <w:rPr>
      <w:i/>
    </w:rPr>
  </w:style>
  <w:style w:type="character" w:customStyle="1" w:styleId="412">
    <w:name w:val="List Number Char"/>
    <w:basedOn w:val="88"/>
    <w:link w:val="61"/>
    <w:uiPriority w:val="10"/>
    <w:rPr>
      <w:rFonts w:eastAsiaTheme="minorEastAsia"/>
      <w:color w:val="3B3838" w:themeColor="background2" w:themeShade="40"/>
    </w:rPr>
  </w:style>
  <w:style w:type="character" w:customStyle="1" w:styleId="413">
    <w:name w:val="Quote emphasis Char"/>
    <w:basedOn w:val="412"/>
    <w:link w:val="411"/>
    <w:uiPriority w:val="0"/>
    <w:rPr>
      <w:rFonts w:eastAsiaTheme="minorEastAsia"/>
      <w:i/>
      <w:color w:val="3B3838" w:themeColor="background2" w:themeShade="40"/>
    </w:rPr>
  </w:style>
  <w:style w:type="character" w:customStyle="1" w:styleId="414">
    <w:name w:val="Cabeçalho 3 Carácter"/>
    <w:uiPriority w:val="9"/>
    <w:rPr>
      <w:rFonts w:ascii="Calibri" w:hAnsi="Calibri" w:cs="Times New Roman"/>
      <w:b/>
      <w:color w:val="0F6FC6"/>
      <w:spacing w:val="2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Pages>16</Pages>
  <Words>1464</Words>
  <Characters>8412</Characters>
  <Lines>42</Lines>
  <Paragraphs>11</Paragraphs>
  <TotalTime>0</TotalTime>
  <ScaleCrop>false</ScaleCrop>
  <LinksUpToDate>false</LinksUpToDate>
  <CharactersWithSpaces>5985</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2019-02-11T21:09:00Z</dcterms:created>
  <dcterms:modified xsi:type="dcterms:W3CDTF">2019-04-15T11:41:39Z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KSOProductBuildVer">
    <vt:lpwstr>1033-10.1.0.5707</vt:lpwstr>
  </property>
</Properties>
</file>